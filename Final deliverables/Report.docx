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1"/>
        <w:ind w:left="3967" w:right="1335" w:hanging="2891"/>
      </w:pPr>
      <w:r>
        <w:t>IOT BASED SMART CROP PROTECTION SYSTEM FOR</w:t>
      </w:r>
      <w:r>
        <w:rPr>
          <w:spacing w:val="-77"/>
        </w:rPr>
        <w:t xml:space="preserve"> </w:t>
      </w:r>
      <w:r>
        <w:t>AGRICULTURE</w:t>
      </w:r>
      <w:r>
        <w:rPr>
          <w:spacing w:val="2"/>
        </w:rPr>
        <w:t xml:space="preserve"> </w:t>
      </w:r>
      <w:r>
        <w:t>.</w:t>
      </w:r>
    </w:p>
    <w:p>
      <w:pPr>
        <w:pStyle w:val="8"/>
        <w:spacing w:before="6"/>
        <w:rPr>
          <w:b/>
          <w:sz w:val="31"/>
        </w:rPr>
      </w:pPr>
    </w:p>
    <w:p>
      <w:pPr>
        <w:spacing w:before="0"/>
        <w:ind w:left="2817" w:right="0" w:firstLine="0"/>
        <w:jc w:val="left"/>
        <w:rPr>
          <w:b/>
          <w:sz w:val="32"/>
        </w:rPr>
      </w:pPr>
      <w:r>
        <w:rPr>
          <w:b/>
          <w:sz w:val="32"/>
        </w:rPr>
        <w:t>TEAM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"/>
          <w:sz w:val="32"/>
        </w:rPr>
        <w:t xml:space="preserve"> </w:t>
      </w:r>
      <w:r>
        <w:rPr>
          <w:rFonts w:ascii="Verdana" w:hAnsi="Verdana" w:eastAsia="Verdana" w:cs="Verdana"/>
          <w:b/>
          <w:bCs/>
          <w:i w:val="0"/>
          <w:iCs w:val="0"/>
          <w:caps w:val="0"/>
          <w:smallCaps w:val="0"/>
          <w:color w:val="222222"/>
          <w:sz w:val="28"/>
          <w:szCs w:val="28"/>
          <w:lang w:val="en-IN"/>
        </w:rPr>
        <w:t>PNT2022TMID02471</w:t>
      </w:r>
    </w:p>
    <w:p>
      <w:pPr>
        <w:pStyle w:val="8"/>
        <w:spacing w:before="8"/>
        <w:rPr>
          <w:b/>
          <w:sz w:val="31"/>
        </w:rPr>
      </w:pPr>
    </w:p>
    <w:p>
      <w:pPr>
        <w:pStyle w:val="3"/>
        <w:spacing w:line="237" w:lineRule="auto"/>
        <w:ind w:right="1093"/>
        <w:jc w:val="both"/>
      </w:pPr>
      <w:r>
        <w:t>NALAIYA</w:t>
      </w:r>
      <w:r>
        <w:rPr>
          <w:spacing w:val="1"/>
        </w:rPr>
        <w:t xml:space="preserve"> </w:t>
      </w:r>
      <w:r>
        <w:t>THIRAN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READINESS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INNOVATION</w:t>
      </w:r>
      <w:r>
        <w:rPr>
          <w:spacing w:val="-77"/>
        </w:rPr>
        <w:t xml:space="preserve"> </w:t>
      </w:r>
      <w:r>
        <w:t>EMPLOYMENT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ENTERPRENEURSHIP .</w:t>
      </w:r>
    </w:p>
    <w:p>
      <w:pPr>
        <w:pStyle w:val="8"/>
        <w:spacing w:before="7"/>
        <w:rPr>
          <w:b/>
          <w:sz w:val="31"/>
        </w:rPr>
      </w:pPr>
    </w:p>
    <w:p>
      <w:pPr>
        <w:bidi w:val="0"/>
        <w:rPr>
          <w:b/>
          <w:spacing w:val="-77"/>
          <w:sz w:val="32"/>
        </w:rPr>
      </w:pPr>
      <w:r>
        <w:rPr>
          <w:b/>
          <w:sz w:val="32"/>
        </w:rPr>
        <w:t>A PROJECT REPORT BY</w:t>
      </w:r>
      <w:r>
        <w:rPr>
          <w:b/>
          <w:spacing w:val="-77"/>
          <w:sz w:val="32"/>
        </w:rPr>
        <w:t xml:space="preserve"> </w:t>
      </w:r>
    </w:p>
    <w:p>
      <w:pPr>
        <w:pStyle w:val="3"/>
        <w:spacing w:before="2" w:line="475" w:lineRule="auto"/>
        <w:ind w:left="2898" w:right="2939" w:firstLine="81"/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                                                  </w:t>
      </w:r>
      <w:r>
        <w:rPr>
          <w:rFonts w:hint="default"/>
          <w:b/>
          <w:bCs/>
          <w:sz w:val="32"/>
          <w:szCs w:val="32"/>
          <w:lang w:val="en-IN"/>
        </w:rPr>
        <w:t>ARUNA D  (190801014)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DEEPIKA S (190801030)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</w:t>
      </w:r>
    </w:p>
    <w:p>
      <w:pPr>
        <w:ind w:firstLine="2881" w:firstLineChars="90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DEEPIKAVENI V (190801032)</w:t>
      </w:r>
    </w:p>
    <w:p>
      <w:pPr>
        <w:ind w:firstLine="2881" w:firstLineChars="900"/>
        <w:rPr>
          <w:rFonts w:hint="default"/>
          <w:b/>
          <w:bCs/>
          <w:sz w:val="32"/>
          <w:szCs w:val="32"/>
          <w:lang w:val="en-IN"/>
        </w:rPr>
      </w:pPr>
    </w:p>
    <w:p>
      <w:pPr>
        <w:ind w:firstLine="2881" w:firstLineChars="90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VISHALI  A (190801197)</w:t>
      </w:r>
    </w:p>
    <w:p>
      <w:pPr>
        <w:pStyle w:val="3"/>
        <w:spacing w:before="2" w:line="475" w:lineRule="auto"/>
        <w:ind w:left="2898" w:right="2939" w:firstLine="81"/>
        <w:jc w:val="center"/>
      </w:pPr>
    </w:p>
    <w:p>
      <w:pPr>
        <w:pStyle w:val="3"/>
        <w:spacing w:before="2" w:line="475" w:lineRule="auto"/>
        <w:ind w:left="2898" w:right="2939" w:firstLine="81"/>
        <w:jc w:val="center"/>
        <w:rPr>
          <w:rFonts w:hint="default"/>
          <w:lang w:val="en-IN"/>
        </w:rPr>
      </w:pPr>
      <w:r>
        <w:t>BACHELOR</w:t>
      </w:r>
      <w:r>
        <w:rPr>
          <w:spacing w:val="74"/>
        </w:rPr>
        <w:t xml:space="preserve"> </w:t>
      </w:r>
      <w:r>
        <w:t>OF</w:t>
      </w:r>
      <w:r>
        <w:rPr>
          <w:rFonts w:hint="default"/>
          <w:lang w:val="en-IN"/>
        </w:rPr>
        <w:t xml:space="preserve"> ENGINEERING IN </w:t>
      </w:r>
    </w:p>
    <w:p>
      <w:pPr>
        <w:pStyle w:val="3"/>
        <w:spacing w:before="2" w:line="475" w:lineRule="auto"/>
        <w:ind w:left="2898" w:right="2939" w:firstLine="81"/>
        <w:jc w:val="center"/>
        <w:rPr>
          <w:rFonts w:hint="default"/>
          <w:b/>
          <w:sz w:val="32"/>
          <w:lang w:val="en-IN"/>
        </w:rPr>
      </w:pPr>
      <w:r>
        <w:rPr>
          <w:rFonts w:hint="default"/>
          <w:b/>
          <w:spacing w:val="1"/>
          <w:sz w:val="32"/>
          <w:lang w:val="en-IN"/>
        </w:rPr>
        <w:t>ELECTRONICS AND COMMUNICATION</w:t>
      </w:r>
    </w:p>
    <w:p>
      <w:pPr>
        <w:pStyle w:val="8"/>
        <w:spacing w:before="10"/>
        <w:rPr>
          <w:b/>
          <w:sz w:val="31"/>
        </w:rPr>
      </w:pPr>
    </w:p>
    <w:p>
      <w:pPr>
        <w:pStyle w:val="8"/>
        <w:jc w:val="center"/>
        <w:rPr>
          <w:rFonts w:hint="default"/>
          <w:b/>
          <w:sz w:val="34"/>
          <w:lang w:val="en-IN"/>
        </w:rPr>
      </w:pPr>
      <w:r>
        <w:rPr>
          <w:rFonts w:hint="default"/>
          <w:b/>
          <w:sz w:val="34"/>
          <w:lang w:val="en-IN"/>
        </w:rPr>
        <w:t>RAJALAKSHMI ENGINEERING COLLEGE,THANDALAM,CHENNAI</w:t>
      </w:r>
    </w:p>
    <w:p>
      <w:pPr>
        <w:pStyle w:val="8"/>
        <w:spacing w:before="8"/>
        <w:rPr>
          <w:b/>
          <w:sz w:val="29"/>
        </w:rPr>
      </w:pPr>
    </w:p>
    <w:p>
      <w:pPr>
        <w:spacing w:before="0"/>
        <w:ind w:left="1455" w:right="1419" w:firstLine="0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UNIVERSITY CHENNAI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600025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spacing w:before="58"/>
        <w:ind w:left="1455" w:right="2347"/>
        <w:jc w:val="center"/>
      </w:pPr>
      <w:r>
        <w:t>INDEX</w:t>
      </w:r>
    </w:p>
    <w:p>
      <w:pPr>
        <w:pStyle w:val="8"/>
        <w:spacing w:before="5"/>
        <w:rPr>
          <w:b/>
          <w:sz w:val="17"/>
        </w:rPr>
      </w:pPr>
    </w:p>
    <w:p>
      <w:pPr>
        <w:pStyle w:val="10"/>
        <w:numPr>
          <w:ilvl w:val="1"/>
          <w:numId w:val="1"/>
        </w:numPr>
        <w:tabs>
          <w:tab w:val="left" w:pos="2147"/>
          <w:tab w:val="left" w:pos="2148"/>
        </w:tabs>
        <w:spacing w:before="91" w:after="0" w:line="240" w:lineRule="auto"/>
        <w:ind w:left="2147" w:right="0" w:hanging="363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10"/>
        <w:numPr>
          <w:ilvl w:val="2"/>
          <w:numId w:val="1"/>
        </w:numPr>
        <w:tabs>
          <w:tab w:val="left" w:pos="2366"/>
        </w:tabs>
        <w:spacing w:before="11" w:after="0" w:line="240" w:lineRule="auto"/>
        <w:ind w:left="2366" w:right="0" w:hanging="219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2"/>
          <w:sz w:val="22"/>
        </w:rPr>
        <w:t xml:space="preserve"> </w:t>
      </w:r>
      <w:r>
        <w:rPr>
          <w:sz w:val="22"/>
        </w:rPr>
        <w:t>Overview</w:t>
      </w:r>
    </w:p>
    <w:p>
      <w:pPr>
        <w:pStyle w:val="10"/>
        <w:numPr>
          <w:ilvl w:val="2"/>
          <w:numId w:val="1"/>
        </w:numPr>
        <w:tabs>
          <w:tab w:val="left" w:pos="2381"/>
        </w:tabs>
        <w:spacing w:before="22" w:after="0" w:line="240" w:lineRule="auto"/>
        <w:ind w:left="2380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Purpose</w:t>
      </w:r>
    </w:p>
    <w:p>
      <w:pPr>
        <w:pStyle w:val="8"/>
        <w:spacing w:before="6"/>
        <w:rPr>
          <w:rFonts w:ascii="Calibri"/>
          <w:sz w:val="25"/>
        </w:rPr>
      </w:pPr>
    </w:p>
    <w:p>
      <w:pPr>
        <w:pStyle w:val="10"/>
        <w:numPr>
          <w:ilvl w:val="1"/>
          <w:numId w:val="1"/>
        </w:numPr>
        <w:tabs>
          <w:tab w:val="left" w:pos="2147"/>
          <w:tab w:val="left" w:pos="2148"/>
        </w:tabs>
        <w:spacing w:before="0" w:after="0" w:line="240" w:lineRule="auto"/>
        <w:ind w:left="2147" w:right="0" w:hanging="363"/>
        <w:jc w:val="left"/>
        <w:rPr>
          <w:b/>
          <w:sz w:val="22"/>
        </w:rPr>
      </w:pPr>
      <w:r>
        <w:rPr>
          <w:b/>
          <w:sz w:val="22"/>
        </w:rPr>
        <w:t>LITERATURE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SURVEY</w:t>
      </w:r>
    </w:p>
    <w:p>
      <w:pPr>
        <w:pStyle w:val="10"/>
        <w:numPr>
          <w:ilvl w:val="2"/>
          <w:numId w:val="1"/>
        </w:numPr>
        <w:tabs>
          <w:tab w:val="left" w:pos="2366"/>
        </w:tabs>
        <w:spacing w:before="10" w:after="0" w:line="240" w:lineRule="auto"/>
        <w:ind w:left="2365" w:right="0" w:hanging="219"/>
        <w:jc w:val="left"/>
        <w:rPr>
          <w:rFonts w:ascii="Calibri"/>
          <w:sz w:val="22"/>
        </w:rPr>
      </w:pPr>
      <w:r>
        <w:rPr>
          <w:rFonts w:ascii="Calibri"/>
          <w:sz w:val="22"/>
        </w:rPr>
        <w:t>Existing</w:t>
      </w:r>
      <w:r>
        <w:rPr>
          <w:rFonts w:ascii="Calibri"/>
          <w:spacing w:val="-2"/>
          <w:sz w:val="22"/>
        </w:rPr>
        <w:t xml:space="preserve"> </w:t>
      </w:r>
      <w:r>
        <w:rPr>
          <w:sz w:val="22"/>
        </w:rPr>
        <w:t>problem</w:t>
      </w:r>
    </w:p>
    <w:p>
      <w:pPr>
        <w:pStyle w:val="10"/>
        <w:numPr>
          <w:ilvl w:val="2"/>
          <w:numId w:val="1"/>
        </w:numPr>
        <w:tabs>
          <w:tab w:val="left" w:pos="2364"/>
        </w:tabs>
        <w:spacing w:before="24" w:after="0" w:line="240" w:lineRule="auto"/>
        <w:ind w:left="2363" w:right="0" w:hanging="222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6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Definition</w:t>
      </w:r>
    </w:p>
    <w:p>
      <w:pPr>
        <w:pStyle w:val="8"/>
        <w:spacing w:before="9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147"/>
          <w:tab w:val="left" w:pos="2148"/>
        </w:tabs>
        <w:spacing w:before="1" w:after="0" w:line="240" w:lineRule="auto"/>
        <w:ind w:left="2147" w:right="0" w:hanging="363"/>
        <w:jc w:val="left"/>
        <w:rPr>
          <w:rFonts w:ascii="Calibri"/>
          <w:b/>
          <w:sz w:val="20"/>
        </w:rPr>
      </w:pPr>
      <w:r>
        <w:rPr>
          <w:b/>
          <w:sz w:val="22"/>
        </w:rPr>
        <w:t>IDEATION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&amp; PROPOSED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SOLUTION</w:t>
      </w:r>
    </w:p>
    <w:p>
      <w:pPr>
        <w:pStyle w:val="10"/>
        <w:numPr>
          <w:ilvl w:val="3"/>
          <w:numId w:val="1"/>
        </w:numPr>
        <w:tabs>
          <w:tab w:val="left" w:pos="2417"/>
        </w:tabs>
        <w:spacing w:before="12" w:after="0" w:line="240" w:lineRule="auto"/>
        <w:ind w:left="2416" w:right="0" w:hanging="219"/>
        <w:jc w:val="left"/>
        <w:rPr>
          <w:rFonts w:ascii="Calibri"/>
          <w:sz w:val="22"/>
        </w:rPr>
      </w:pPr>
      <w:r>
        <w:rPr>
          <w:sz w:val="22"/>
        </w:rPr>
        <w:t>Empathy</w:t>
      </w:r>
      <w:r>
        <w:rPr>
          <w:spacing w:val="-4"/>
          <w:sz w:val="22"/>
        </w:rPr>
        <w:t xml:space="preserve"> </w:t>
      </w:r>
      <w:r>
        <w:rPr>
          <w:sz w:val="22"/>
        </w:rPr>
        <w:t>Map Canvas</w:t>
      </w:r>
    </w:p>
    <w:p>
      <w:pPr>
        <w:pStyle w:val="10"/>
        <w:numPr>
          <w:ilvl w:val="3"/>
          <w:numId w:val="1"/>
        </w:numPr>
        <w:tabs>
          <w:tab w:val="left" w:pos="2419"/>
        </w:tabs>
        <w:spacing w:before="22" w:after="0" w:line="240" w:lineRule="auto"/>
        <w:ind w:left="2418" w:right="0" w:hanging="221"/>
        <w:jc w:val="left"/>
        <w:rPr>
          <w:sz w:val="22"/>
        </w:rPr>
      </w:pPr>
      <w:r>
        <w:rPr>
          <w:sz w:val="22"/>
        </w:rPr>
        <w:t>Ideation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Brainstorming</w:t>
      </w:r>
    </w:p>
    <w:p>
      <w:pPr>
        <w:pStyle w:val="10"/>
        <w:numPr>
          <w:ilvl w:val="3"/>
          <w:numId w:val="1"/>
        </w:numPr>
        <w:tabs>
          <w:tab w:val="left" w:pos="2383"/>
        </w:tabs>
        <w:spacing w:before="19" w:after="0" w:line="240" w:lineRule="auto"/>
        <w:ind w:left="2382" w:right="0" w:hanging="219"/>
        <w:jc w:val="left"/>
        <w:rPr>
          <w:rFonts w:ascii="Calibri"/>
          <w:sz w:val="22"/>
        </w:rPr>
      </w:pPr>
      <w:r>
        <w:rPr>
          <w:sz w:val="22"/>
        </w:rPr>
        <w:t>Proposed</w:t>
      </w:r>
      <w:r>
        <w:rPr>
          <w:spacing w:val="-3"/>
          <w:sz w:val="22"/>
        </w:rPr>
        <w:t xml:space="preserve"> </w:t>
      </w:r>
      <w:r>
        <w:rPr>
          <w:sz w:val="22"/>
        </w:rPr>
        <w:t>Solution</w:t>
      </w:r>
    </w:p>
    <w:p>
      <w:pPr>
        <w:pStyle w:val="10"/>
        <w:numPr>
          <w:ilvl w:val="3"/>
          <w:numId w:val="1"/>
        </w:numPr>
        <w:tabs>
          <w:tab w:val="left" w:pos="2419"/>
        </w:tabs>
        <w:spacing w:before="24" w:after="0" w:line="240" w:lineRule="auto"/>
        <w:ind w:left="2418" w:right="0" w:hanging="221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4"/>
          <w:sz w:val="22"/>
        </w:rPr>
        <w:t xml:space="preserve"> </w:t>
      </w:r>
      <w:r>
        <w:rPr>
          <w:sz w:val="22"/>
        </w:rPr>
        <w:t>Solution</w:t>
      </w:r>
      <w:r>
        <w:rPr>
          <w:spacing w:val="-4"/>
          <w:sz w:val="22"/>
        </w:rPr>
        <w:t xml:space="preserve"> </w:t>
      </w:r>
      <w:r>
        <w:rPr>
          <w:sz w:val="22"/>
        </w:rPr>
        <w:t>fit</w:t>
      </w:r>
    </w:p>
    <w:p>
      <w:pPr>
        <w:pStyle w:val="8"/>
        <w:spacing w:before="9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147"/>
          <w:tab w:val="left" w:pos="2148"/>
        </w:tabs>
        <w:spacing w:before="0" w:after="0" w:line="240" w:lineRule="auto"/>
        <w:ind w:left="2147" w:right="0" w:hanging="363"/>
        <w:jc w:val="left"/>
        <w:rPr>
          <w:rFonts w:ascii="Calibri"/>
          <w:b/>
          <w:sz w:val="20"/>
        </w:rPr>
      </w:pPr>
      <w:r>
        <w:rPr>
          <w:b/>
          <w:sz w:val="22"/>
        </w:rPr>
        <w:t>REQUIREMENT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ANALYSIS</w:t>
      </w:r>
    </w:p>
    <w:p>
      <w:pPr>
        <w:pStyle w:val="10"/>
        <w:numPr>
          <w:ilvl w:val="3"/>
          <w:numId w:val="1"/>
        </w:numPr>
        <w:tabs>
          <w:tab w:val="left" w:pos="2417"/>
        </w:tabs>
        <w:spacing w:before="11" w:after="0" w:line="240" w:lineRule="auto"/>
        <w:ind w:left="2416" w:right="0" w:hanging="270"/>
        <w:jc w:val="left"/>
        <w:rPr>
          <w:rFonts w:ascii="Calibri"/>
          <w:sz w:val="22"/>
        </w:rPr>
      </w:pPr>
      <w:r>
        <w:rPr>
          <w:sz w:val="22"/>
        </w:rPr>
        <w:t>Functional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</w:t>
      </w:r>
    </w:p>
    <w:p>
      <w:pPr>
        <w:spacing w:before="23"/>
        <w:ind w:left="2198" w:right="0" w:firstLine="0"/>
        <w:jc w:val="left"/>
        <w:rPr>
          <w:sz w:val="22"/>
        </w:rPr>
      </w:pPr>
      <w:r>
        <w:rPr>
          <w:sz w:val="22"/>
        </w:rPr>
        <w:t>2</w:t>
      </w:r>
      <w:r>
        <w:rPr>
          <w:spacing w:val="51"/>
          <w:sz w:val="22"/>
        </w:rPr>
        <w:t xml:space="preserve"> </w:t>
      </w:r>
      <w:r>
        <w:rPr>
          <w:sz w:val="22"/>
        </w:rPr>
        <w:t>Non-Functional</w:t>
      </w:r>
      <w:r>
        <w:rPr>
          <w:spacing w:val="-1"/>
          <w:sz w:val="22"/>
        </w:rPr>
        <w:t xml:space="preserve"> </w:t>
      </w:r>
      <w:r>
        <w:rPr>
          <w:sz w:val="22"/>
        </w:rPr>
        <w:t>requirements</w:t>
      </w:r>
    </w:p>
    <w:p>
      <w:pPr>
        <w:pStyle w:val="8"/>
        <w:spacing w:before="1"/>
        <w:rPr>
          <w:sz w:val="27"/>
        </w:rPr>
      </w:pPr>
    </w:p>
    <w:p>
      <w:pPr>
        <w:pStyle w:val="10"/>
        <w:numPr>
          <w:ilvl w:val="2"/>
          <w:numId w:val="1"/>
        </w:numPr>
        <w:tabs>
          <w:tab w:val="left" w:pos="2147"/>
          <w:tab w:val="left" w:pos="2148"/>
        </w:tabs>
        <w:spacing w:before="0" w:after="0" w:line="240" w:lineRule="auto"/>
        <w:ind w:left="2147" w:right="0" w:hanging="363"/>
        <w:jc w:val="left"/>
        <w:rPr>
          <w:rFonts w:ascii="Calibri"/>
          <w:b/>
          <w:sz w:val="20"/>
        </w:rPr>
      </w:pPr>
      <w:r>
        <w:rPr>
          <w:b/>
          <w:sz w:val="22"/>
        </w:rPr>
        <w:t>PROJECT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DESIGN</w:t>
      </w:r>
    </w:p>
    <w:p>
      <w:pPr>
        <w:pStyle w:val="10"/>
        <w:numPr>
          <w:ilvl w:val="3"/>
          <w:numId w:val="1"/>
        </w:numPr>
        <w:tabs>
          <w:tab w:val="left" w:pos="2424"/>
        </w:tabs>
        <w:spacing w:before="12" w:after="0" w:line="240" w:lineRule="auto"/>
        <w:ind w:left="2423" w:right="0" w:hanging="277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Flow</w:t>
      </w:r>
      <w:r>
        <w:rPr>
          <w:spacing w:val="-3"/>
          <w:sz w:val="22"/>
        </w:rPr>
        <w:t xml:space="preserve"> </w:t>
      </w:r>
      <w:r>
        <w:rPr>
          <w:sz w:val="22"/>
        </w:rPr>
        <w:t>Diagrams</w:t>
      </w:r>
    </w:p>
    <w:p>
      <w:pPr>
        <w:pStyle w:val="10"/>
        <w:numPr>
          <w:ilvl w:val="3"/>
          <w:numId w:val="1"/>
        </w:numPr>
        <w:tabs>
          <w:tab w:val="left" w:pos="2419"/>
        </w:tabs>
        <w:spacing w:before="18" w:after="0" w:line="240" w:lineRule="auto"/>
        <w:ind w:left="2418" w:right="0" w:hanging="277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Technical</w:t>
      </w:r>
      <w:r>
        <w:rPr>
          <w:spacing w:val="-2"/>
          <w:sz w:val="22"/>
        </w:rPr>
        <w:t xml:space="preserve"> </w:t>
      </w:r>
      <w:r>
        <w:rPr>
          <w:sz w:val="22"/>
        </w:rPr>
        <w:t>Architecture</w:t>
      </w:r>
    </w:p>
    <w:p>
      <w:pPr>
        <w:pStyle w:val="8"/>
        <w:spacing w:before="10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143"/>
        </w:tabs>
        <w:spacing w:before="0" w:after="0" w:line="240" w:lineRule="auto"/>
        <w:ind w:left="2142" w:right="0" w:hanging="332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PLANNING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SCHEDULING</w:t>
      </w:r>
    </w:p>
    <w:p>
      <w:pPr>
        <w:pStyle w:val="10"/>
        <w:numPr>
          <w:ilvl w:val="3"/>
          <w:numId w:val="1"/>
        </w:numPr>
        <w:tabs>
          <w:tab w:val="left" w:pos="2532"/>
        </w:tabs>
        <w:spacing w:before="16" w:after="0" w:line="240" w:lineRule="auto"/>
        <w:ind w:left="2531" w:right="0" w:hanging="318"/>
        <w:jc w:val="left"/>
        <w:rPr>
          <w:rFonts w:ascii="Calibri"/>
          <w:sz w:val="22"/>
        </w:rPr>
      </w:pPr>
      <w:r>
        <w:rPr>
          <w:sz w:val="22"/>
        </w:rPr>
        <w:t>Sprint</w:t>
      </w:r>
      <w:r>
        <w:rPr>
          <w:spacing w:val="-2"/>
          <w:sz w:val="22"/>
        </w:rPr>
        <w:t xml:space="preserve"> </w:t>
      </w:r>
      <w:r>
        <w:rPr>
          <w:sz w:val="22"/>
        </w:rPr>
        <w:t>Planning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2"/>
          <w:sz w:val="22"/>
        </w:rPr>
        <w:t xml:space="preserve"> </w:t>
      </w:r>
      <w:r>
        <w:rPr>
          <w:sz w:val="22"/>
        </w:rPr>
        <w:t>Estimation</w:t>
      </w:r>
    </w:p>
    <w:p>
      <w:pPr>
        <w:pStyle w:val="10"/>
        <w:numPr>
          <w:ilvl w:val="3"/>
          <w:numId w:val="1"/>
        </w:numPr>
        <w:tabs>
          <w:tab w:val="left" w:pos="2527"/>
        </w:tabs>
        <w:spacing w:before="24" w:after="0" w:line="240" w:lineRule="auto"/>
        <w:ind w:left="2526" w:right="0" w:hanging="274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3"/>
          <w:sz w:val="22"/>
        </w:rPr>
        <w:t xml:space="preserve"> </w:t>
      </w:r>
      <w:r>
        <w:rPr>
          <w:sz w:val="22"/>
        </w:rPr>
        <w:t>Delivery</w:t>
      </w:r>
      <w:r>
        <w:rPr>
          <w:spacing w:val="-2"/>
          <w:sz w:val="22"/>
        </w:rPr>
        <w:t xml:space="preserve"> </w:t>
      </w:r>
      <w:r>
        <w:rPr>
          <w:sz w:val="22"/>
        </w:rPr>
        <w:t>Schedule</w:t>
      </w:r>
    </w:p>
    <w:p>
      <w:pPr>
        <w:pStyle w:val="8"/>
        <w:spacing w:before="1"/>
        <w:rPr>
          <w:sz w:val="27"/>
        </w:rPr>
      </w:pPr>
    </w:p>
    <w:p>
      <w:pPr>
        <w:pStyle w:val="10"/>
        <w:numPr>
          <w:ilvl w:val="2"/>
          <w:numId w:val="1"/>
        </w:numPr>
        <w:tabs>
          <w:tab w:val="left" w:pos="2034"/>
        </w:tabs>
        <w:spacing w:before="0" w:after="0" w:line="256" w:lineRule="auto"/>
        <w:ind w:left="2147" w:right="1427" w:hanging="281"/>
        <w:jc w:val="left"/>
        <w:rPr>
          <w:b/>
          <w:sz w:val="20"/>
        </w:rPr>
      </w:pPr>
      <w:r>
        <w:rPr>
          <w:b/>
          <w:sz w:val="22"/>
        </w:rPr>
        <w:t>CODING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SOLUTIONING (Explain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features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added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along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with code)</w:t>
      </w:r>
    </w:p>
    <w:p>
      <w:pPr>
        <w:pStyle w:val="10"/>
        <w:numPr>
          <w:ilvl w:val="3"/>
          <w:numId w:val="1"/>
        </w:numPr>
        <w:tabs>
          <w:tab w:val="left" w:pos="2424"/>
        </w:tabs>
        <w:spacing w:before="1" w:after="0" w:line="240" w:lineRule="auto"/>
        <w:ind w:left="2423" w:right="0" w:hanging="277"/>
        <w:jc w:val="left"/>
        <w:rPr>
          <w:sz w:val="22"/>
        </w:rPr>
      </w:pPr>
      <w:r>
        <w:rPr>
          <w:sz w:val="22"/>
        </w:rPr>
        <w:t>Features</w:t>
      </w:r>
    </w:p>
    <w:p>
      <w:pPr>
        <w:pStyle w:val="10"/>
        <w:numPr>
          <w:ilvl w:val="3"/>
          <w:numId w:val="1"/>
        </w:numPr>
        <w:tabs>
          <w:tab w:val="left" w:pos="2424"/>
        </w:tabs>
        <w:spacing w:before="18" w:after="0" w:line="240" w:lineRule="auto"/>
        <w:ind w:left="2423" w:right="0" w:hanging="277"/>
        <w:jc w:val="left"/>
        <w:rPr>
          <w:sz w:val="22"/>
        </w:rPr>
      </w:pPr>
      <w:r>
        <w:rPr>
          <w:sz w:val="22"/>
        </w:rPr>
        <w:t>Codes</w:t>
      </w:r>
    </w:p>
    <w:p>
      <w:pPr>
        <w:pStyle w:val="8"/>
        <w:spacing w:before="9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285"/>
        </w:tabs>
        <w:spacing w:before="1" w:after="0" w:line="240" w:lineRule="auto"/>
        <w:ind w:left="2284" w:right="0" w:hanging="361"/>
        <w:jc w:val="left"/>
        <w:rPr>
          <w:b/>
          <w:sz w:val="22"/>
        </w:rPr>
      </w:pPr>
      <w:r>
        <w:rPr>
          <w:b/>
          <w:sz w:val="22"/>
        </w:rPr>
        <w:t>TESTING</w:t>
      </w:r>
    </w:p>
    <w:p>
      <w:pPr>
        <w:pStyle w:val="10"/>
        <w:numPr>
          <w:ilvl w:val="3"/>
          <w:numId w:val="1"/>
        </w:numPr>
        <w:tabs>
          <w:tab w:val="left" w:pos="2480"/>
        </w:tabs>
        <w:spacing w:before="18" w:after="0" w:line="240" w:lineRule="auto"/>
        <w:ind w:left="2479" w:right="0" w:hanging="167"/>
        <w:jc w:val="left"/>
        <w:rPr>
          <w:sz w:val="20"/>
        </w:rPr>
      </w:pP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Acceptance</w:t>
      </w:r>
      <w:r>
        <w:rPr>
          <w:spacing w:val="-3"/>
          <w:sz w:val="22"/>
        </w:rPr>
        <w:t xml:space="preserve"> </w:t>
      </w:r>
      <w:r>
        <w:rPr>
          <w:sz w:val="22"/>
        </w:rPr>
        <w:t>Testing</w:t>
      </w:r>
    </w:p>
    <w:p>
      <w:pPr>
        <w:pStyle w:val="8"/>
        <w:rPr>
          <w:sz w:val="27"/>
        </w:rPr>
      </w:pPr>
    </w:p>
    <w:p>
      <w:pPr>
        <w:pStyle w:val="10"/>
        <w:numPr>
          <w:ilvl w:val="2"/>
          <w:numId w:val="1"/>
        </w:numPr>
        <w:tabs>
          <w:tab w:val="left" w:pos="2285"/>
        </w:tabs>
        <w:spacing w:before="0" w:after="0" w:line="240" w:lineRule="auto"/>
        <w:ind w:left="2284" w:right="0" w:hanging="361"/>
        <w:jc w:val="left"/>
        <w:rPr>
          <w:b/>
          <w:sz w:val="22"/>
        </w:rPr>
      </w:pPr>
      <w:r>
        <w:rPr>
          <w:b/>
          <w:sz w:val="22"/>
        </w:rPr>
        <w:t>RESULT</w:t>
      </w:r>
    </w:p>
    <w:p>
      <w:pPr>
        <w:pStyle w:val="10"/>
        <w:numPr>
          <w:ilvl w:val="3"/>
          <w:numId w:val="1"/>
        </w:numPr>
        <w:tabs>
          <w:tab w:val="left" w:pos="2561"/>
        </w:tabs>
        <w:spacing w:before="19" w:after="0" w:line="240" w:lineRule="auto"/>
        <w:ind w:left="2560" w:right="0" w:hanging="277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4"/>
          <w:sz w:val="22"/>
        </w:rPr>
        <w:t xml:space="preserve"> </w:t>
      </w:r>
      <w:r>
        <w:rPr>
          <w:sz w:val="22"/>
        </w:rPr>
        <w:t>Metrics</w:t>
      </w:r>
    </w:p>
    <w:p>
      <w:pPr>
        <w:pStyle w:val="8"/>
        <w:spacing w:before="10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364"/>
        </w:tabs>
        <w:spacing w:before="0" w:after="0" w:line="530" w:lineRule="auto"/>
        <w:ind w:left="1926" w:right="4662" w:hanging="5"/>
        <w:jc w:val="left"/>
        <w:rPr>
          <w:b/>
          <w:sz w:val="22"/>
        </w:rPr>
      </w:pPr>
      <w:r>
        <w:rPr>
          <w:b/>
          <w:sz w:val="22"/>
        </w:rPr>
        <w:t>ADVANTAGES &amp; DISADVANTAGES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11.CONCLUSION</w:t>
      </w:r>
    </w:p>
    <w:p>
      <w:pPr>
        <w:pStyle w:val="10"/>
        <w:numPr>
          <w:ilvl w:val="0"/>
          <w:numId w:val="2"/>
        </w:numPr>
        <w:tabs>
          <w:tab w:val="left" w:pos="2204"/>
        </w:tabs>
        <w:spacing w:before="0" w:after="0" w:line="236" w:lineRule="exact"/>
        <w:ind w:left="2203" w:right="0" w:hanging="278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SCOPE</w:t>
      </w:r>
    </w:p>
    <w:p>
      <w:pPr>
        <w:pStyle w:val="8"/>
        <w:spacing w:before="2"/>
        <w:rPr>
          <w:b/>
          <w:sz w:val="25"/>
        </w:rPr>
      </w:pPr>
    </w:p>
    <w:p>
      <w:pPr>
        <w:pStyle w:val="10"/>
        <w:numPr>
          <w:ilvl w:val="0"/>
          <w:numId w:val="2"/>
        </w:numPr>
        <w:tabs>
          <w:tab w:val="left" w:pos="2243"/>
        </w:tabs>
        <w:spacing w:before="0" w:after="0" w:line="240" w:lineRule="auto"/>
        <w:ind w:left="2242" w:right="0" w:hanging="278"/>
        <w:jc w:val="left"/>
        <w:rPr>
          <w:b/>
          <w:sz w:val="22"/>
        </w:rPr>
      </w:pPr>
      <w:r>
        <w:rPr>
          <w:b/>
          <w:sz w:val="22"/>
        </w:rPr>
        <w:t>APPENDIX</w:t>
      </w:r>
    </w:p>
    <w:p>
      <w:pPr>
        <w:pStyle w:val="8"/>
        <w:spacing w:before="2"/>
        <w:rPr>
          <w:b/>
          <w:sz w:val="25"/>
        </w:rPr>
      </w:pPr>
    </w:p>
    <w:p>
      <w:pPr>
        <w:spacing w:before="0" w:line="256" w:lineRule="auto"/>
        <w:ind w:left="2154" w:right="7477" w:firstLine="31"/>
        <w:jc w:val="left"/>
        <w:rPr>
          <w:sz w:val="22"/>
        </w:rPr>
      </w:pPr>
      <w:r>
        <w:rPr>
          <w:sz w:val="22"/>
        </w:rPr>
        <w:t>Source code</w:t>
      </w:r>
      <w:r>
        <w:rPr>
          <w:spacing w:val="-52"/>
          <w:sz w:val="22"/>
        </w:rPr>
        <w:t xml:space="preserve"> </w:t>
      </w:r>
      <w:r>
        <w:rPr>
          <w:sz w:val="22"/>
        </w:rPr>
        <w:t>GitHub</w:t>
      </w:r>
      <w:r>
        <w:rPr>
          <w:spacing w:val="-12"/>
          <w:sz w:val="22"/>
        </w:rPr>
        <w:t xml:space="preserve"> </w:t>
      </w:r>
      <w:r>
        <w:rPr>
          <w:sz w:val="22"/>
        </w:rPr>
        <w:t>Link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2"/>
        <w:rPr>
          <w:sz w:val="16"/>
        </w:rPr>
      </w:pPr>
    </w:p>
    <w:p>
      <w:pPr>
        <w:pStyle w:val="2"/>
        <w:numPr>
          <w:ilvl w:val="0"/>
          <w:numId w:val="3"/>
        </w:numPr>
        <w:tabs>
          <w:tab w:val="left" w:pos="1541"/>
        </w:tabs>
        <w:spacing w:before="85" w:after="0" w:line="240" w:lineRule="auto"/>
        <w:ind w:left="1540" w:right="0" w:hanging="361"/>
        <w:jc w:val="left"/>
      </w:pPr>
      <w:r>
        <w:t>INTRODUCTION</w:t>
      </w:r>
    </w:p>
    <w:p>
      <w:pPr>
        <w:pStyle w:val="3"/>
        <w:numPr>
          <w:ilvl w:val="1"/>
          <w:numId w:val="3"/>
        </w:numPr>
        <w:tabs>
          <w:tab w:val="left" w:pos="1697"/>
        </w:tabs>
        <w:spacing w:before="324" w:after="0" w:line="240" w:lineRule="auto"/>
        <w:ind w:left="1696" w:right="0" w:hanging="481"/>
        <w:jc w:val="left"/>
      </w:pPr>
      <w:r>
        <w:t>Project</w:t>
      </w:r>
      <w:r>
        <w:rPr>
          <w:spacing w:val="-2"/>
        </w:rPr>
        <w:t xml:space="preserve"> </w:t>
      </w:r>
      <w:r>
        <w:t>overview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13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will detect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animals and</w:t>
      </w:r>
      <w:r>
        <w:rPr>
          <w:spacing w:val="-1"/>
          <w:sz w:val="24"/>
        </w:rPr>
        <w:t xml:space="preserve"> </w:t>
      </w:r>
      <w:r>
        <w:rPr>
          <w:sz w:val="24"/>
        </w:rPr>
        <w:t>birds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Clarifai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2" w:after="0" w:line="249" w:lineRule="auto"/>
        <w:ind w:left="2246" w:right="922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sz w:val="24"/>
        </w:rPr>
        <w:t>animal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bird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detected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image</w:t>
      </w:r>
      <w:r>
        <w:rPr>
          <w:spacing w:val="17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captured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stored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object storage.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2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generates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alarm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animals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destroying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9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IBM</w:t>
      </w:r>
      <w:r>
        <w:rPr>
          <w:spacing w:val="-1"/>
          <w:sz w:val="24"/>
        </w:rPr>
        <w:t xml:space="preserve"> </w:t>
      </w:r>
      <w:r>
        <w:rPr>
          <w:sz w:val="24"/>
        </w:rPr>
        <w:t>Cloudant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2" w:after="0" w:line="249" w:lineRule="auto"/>
        <w:ind w:left="2246" w:right="91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device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9"/>
          <w:sz w:val="24"/>
        </w:rPr>
        <w:t xml:space="preserve"> </w:t>
      </w:r>
      <w:r>
        <w:rPr>
          <w:sz w:val="24"/>
        </w:rPr>
        <w:t>monitor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soil</w:t>
      </w:r>
      <w:r>
        <w:rPr>
          <w:spacing w:val="-9"/>
          <w:sz w:val="24"/>
        </w:rPr>
        <w:t xml:space="preserve"> </w:t>
      </w:r>
      <w:r>
        <w:rPr>
          <w:sz w:val="24"/>
        </w:rPr>
        <w:t>moisture</w:t>
      </w:r>
      <w:r>
        <w:rPr>
          <w:spacing w:val="-11"/>
          <w:sz w:val="24"/>
        </w:rPr>
        <w:t xml:space="preserve"> </w:t>
      </w:r>
      <w:r>
        <w:rPr>
          <w:sz w:val="24"/>
        </w:rPr>
        <w:t>levels,</w:t>
      </w:r>
      <w:r>
        <w:rPr>
          <w:spacing w:val="-9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humidity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 send them to the IBM</w:t>
      </w:r>
      <w:r>
        <w:rPr>
          <w:spacing w:val="2"/>
          <w:sz w:val="24"/>
        </w:rPr>
        <w:t xml:space="preserve"> </w:t>
      </w:r>
      <w:r>
        <w:rPr>
          <w:sz w:val="24"/>
        </w:rPr>
        <w:t>IoT Platform.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3" w:after="0" w:line="249" w:lineRule="auto"/>
        <w:ind w:left="2246" w:right="92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image</w:t>
      </w:r>
      <w:r>
        <w:rPr>
          <w:spacing w:val="42"/>
          <w:sz w:val="24"/>
        </w:rPr>
        <w:t xml:space="preserve"> </w:t>
      </w:r>
      <w:r>
        <w:rPr>
          <w:sz w:val="24"/>
        </w:rPr>
        <w:t>will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retrieved</w:t>
      </w:r>
      <w:r>
        <w:rPr>
          <w:spacing w:val="41"/>
          <w:sz w:val="24"/>
        </w:rPr>
        <w:t xml:space="preserve"> </w:t>
      </w:r>
      <w:r>
        <w:rPr>
          <w:sz w:val="24"/>
        </w:rPr>
        <w:t>from</w:t>
      </w:r>
      <w:r>
        <w:rPr>
          <w:spacing w:val="42"/>
          <w:sz w:val="24"/>
        </w:rPr>
        <w:t xml:space="preserve"> </w:t>
      </w:r>
      <w:r>
        <w:rPr>
          <w:sz w:val="24"/>
        </w:rPr>
        <w:t>Object</w:t>
      </w:r>
      <w:r>
        <w:rPr>
          <w:spacing w:val="42"/>
          <w:sz w:val="24"/>
        </w:rPr>
        <w:t xml:space="preserve"> </w:t>
      </w:r>
      <w:r>
        <w:rPr>
          <w:sz w:val="24"/>
        </w:rPr>
        <w:t>storage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displayed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0" w:after="0" w:line="249" w:lineRule="auto"/>
        <w:ind w:left="2246" w:right="917" w:hanging="360"/>
        <w:jc w:val="left"/>
        <w:rPr>
          <w:sz w:val="24"/>
        </w:rPr>
      </w:pPr>
      <w:r>
        <w:rPr>
          <w:sz w:val="24"/>
        </w:rPr>
        <w:t>A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developed to</w:t>
      </w:r>
      <w:r>
        <w:rPr>
          <w:spacing w:val="1"/>
          <w:sz w:val="24"/>
        </w:rPr>
        <w:t xml:space="preserve"> </w:t>
      </w:r>
      <w:r>
        <w:rPr>
          <w:sz w:val="24"/>
        </w:rPr>
        <w:t>visualize the</w:t>
      </w:r>
      <w:r>
        <w:rPr>
          <w:spacing w:val="1"/>
          <w:sz w:val="24"/>
        </w:rPr>
        <w:t xml:space="preserve"> </w:t>
      </w:r>
      <w:r>
        <w:rPr>
          <w:sz w:val="24"/>
        </w:rPr>
        <w:t>soil</w:t>
      </w:r>
      <w:r>
        <w:rPr>
          <w:spacing w:val="2"/>
          <w:sz w:val="24"/>
        </w:rPr>
        <w:t xml:space="preserve"> </w:t>
      </w:r>
      <w:r>
        <w:rPr>
          <w:sz w:val="24"/>
        </w:rPr>
        <w:t>moisture,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humidity values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10"/>
        <w:numPr>
          <w:ilvl w:val="2"/>
          <w:numId w:val="3"/>
        </w:numPr>
        <w:tabs>
          <w:tab w:val="left" w:pos="2245"/>
          <w:tab w:val="left" w:pos="2246"/>
        </w:tabs>
        <w:spacing w:before="1" w:after="0" w:line="240" w:lineRule="auto"/>
        <w:ind w:left="2246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control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motors through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8"/>
        <w:rPr>
          <w:sz w:val="26"/>
        </w:rPr>
      </w:pPr>
    </w:p>
    <w:p>
      <w:pPr>
        <w:pStyle w:val="8"/>
        <w:spacing w:before="4"/>
        <w:rPr>
          <w:sz w:val="21"/>
        </w:rPr>
      </w:pPr>
    </w:p>
    <w:p>
      <w:pPr>
        <w:pStyle w:val="3"/>
        <w:numPr>
          <w:ilvl w:val="1"/>
          <w:numId w:val="3"/>
        </w:numPr>
        <w:tabs>
          <w:tab w:val="left" w:pos="1697"/>
        </w:tabs>
        <w:spacing w:before="1" w:after="0" w:line="240" w:lineRule="auto"/>
        <w:ind w:left="1696" w:right="0" w:hanging="481"/>
        <w:jc w:val="left"/>
      </w:pPr>
      <w:r>
        <w:t>PURPOSE</w:t>
      </w:r>
    </w:p>
    <w:p>
      <w:pPr>
        <w:pStyle w:val="8"/>
        <w:spacing w:before="1"/>
        <w:rPr>
          <w:b/>
          <w:sz w:val="37"/>
        </w:rPr>
      </w:pPr>
    </w:p>
    <w:p>
      <w:pPr>
        <w:pStyle w:val="8"/>
        <w:spacing w:line="249" w:lineRule="auto"/>
        <w:ind w:left="830" w:right="920" w:firstLine="698"/>
        <w:jc w:val="both"/>
      </w:pPr>
      <w:r>
        <w:t>An intelligent crop protection system helps the farmers in protecting the crop from the</w:t>
      </w:r>
      <w:r>
        <w:rPr>
          <w:spacing w:val="-57"/>
        </w:rPr>
        <w:t xml:space="preserve"> </w:t>
      </w:r>
      <w:r>
        <w:t>animals and birds which destroy the crop. This system also helps farmers to monitor the soil</w:t>
      </w:r>
      <w:r>
        <w:rPr>
          <w:spacing w:val="1"/>
        </w:rPr>
        <w:t xml:space="preserve"> </w:t>
      </w:r>
      <w:r>
        <w:t>moisture levels in the field and also the temperature and humidity values near the field. The</w:t>
      </w:r>
      <w:r>
        <w:rPr>
          <w:spacing w:val="1"/>
        </w:rPr>
        <w:t xml:space="preserve"> </w:t>
      </w:r>
      <w:r>
        <w:t>motors</w:t>
      </w:r>
      <w:r>
        <w:rPr>
          <w:spacing w:val="-1"/>
        </w:rPr>
        <w:t xml:space="preserve"> </w:t>
      </w:r>
      <w:r>
        <w:t>and sprinklers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mobile</w:t>
      </w:r>
      <w:r>
        <w:rPr>
          <w:spacing w:val="-1"/>
        </w:rPr>
        <w:t xml:space="preserve"> </w:t>
      </w:r>
      <w:r>
        <w:t>application.</w:t>
      </w:r>
    </w:p>
    <w:p>
      <w:pPr>
        <w:pStyle w:val="8"/>
        <w:rPr>
          <w:sz w:val="26"/>
        </w:rPr>
      </w:pPr>
    </w:p>
    <w:p>
      <w:pPr>
        <w:pStyle w:val="8"/>
        <w:rPr>
          <w:sz w:val="35"/>
        </w:rPr>
      </w:pPr>
    </w:p>
    <w:p>
      <w:pPr>
        <w:pStyle w:val="5"/>
        <w:numPr>
          <w:ilvl w:val="0"/>
          <w:numId w:val="3"/>
        </w:numPr>
        <w:tabs>
          <w:tab w:val="left" w:pos="1541"/>
        </w:tabs>
        <w:spacing w:before="0" w:after="0" w:line="240" w:lineRule="auto"/>
        <w:ind w:left="1540" w:right="0" w:hanging="361"/>
        <w:jc w:val="left"/>
      </w:pPr>
      <w:r>
        <w:t>LITERATURE</w:t>
      </w:r>
      <w:r>
        <w:rPr>
          <w:spacing w:val="-4"/>
        </w:rPr>
        <w:t xml:space="preserve"> </w:t>
      </w:r>
      <w:r>
        <w:t>SURVEY</w:t>
      </w:r>
    </w:p>
    <w:p>
      <w:pPr>
        <w:pStyle w:val="8"/>
        <w:spacing w:before="10"/>
        <w:rPr>
          <w:b/>
          <w:sz w:val="27"/>
        </w:rPr>
      </w:pPr>
    </w:p>
    <w:p>
      <w:pPr>
        <w:pStyle w:val="10"/>
        <w:numPr>
          <w:ilvl w:val="1"/>
          <w:numId w:val="3"/>
        </w:numPr>
        <w:tabs>
          <w:tab w:val="left" w:pos="2260"/>
          <w:tab w:val="left" w:pos="2261"/>
        </w:tabs>
        <w:spacing w:before="1" w:after="0" w:line="240" w:lineRule="auto"/>
        <w:ind w:left="2260" w:right="0" w:hanging="721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Problem</w:t>
      </w:r>
    </w:p>
    <w:p>
      <w:pPr>
        <w:pStyle w:val="8"/>
        <w:spacing w:before="4"/>
        <w:rPr>
          <w:b/>
          <w:sz w:val="42"/>
        </w:rPr>
      </w:pPr>
    </w:p>
    <w:p>
      <w:pPr>
        <w:spacing w:before="0"/>
        <w:ind w:left="2241" w:right="0" w:firstLine="0"/>
        <w:jc w:val="both"/>
        <w:rPr>
          <w:sz w:val="22"/>
        </w:rPr>
      </w:pPr>
      <w:r>
        <w:rPr>
          <w:sz w:val="22"/>
        </w:rPr>
        <w:t>Most 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farmers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facing</w:t>
      </w:r>
      <w:r>
        <w:rPr>
          <w:spacing w:val="-3"/>
          <w:sz w:val="22"/>
        </w:rPr>
        <w:t xml:space="preserve"> </w:t>
      </w:r>
      <w:r>
        <w:rPr>
          <w:sz w:val="22"/>
        </w:rPr>
        <w:t>many problems</w:t>
      </w:r>
      <w:r>
        <w:rPr>
          <w:spacing w:val="-2"/>
          <w:sz w:val="22"/>
        </w:rPr>
        <w:t xml:space="preserve"> </w:t>
      </w:r>
      <w:r>
        <w:rPr>
          <w:sz w:val="22"/>
        </w:rPr>
        <w:t>nowadays</w:t>
      </w:r>
      <w:r>
        <w:rPr>
          <w:spacing w:val="-2"/>
          <w:sz w:val="22"/>
        </w:rPr>
        <w:t xml:space="preserve"> </w:t>
      </w:r>
      <w:r>
        <w:rPr>
          <w:sz w:val="22"/>
        </w:rPr>
        <w:t>due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many</w:t>
      </w:r>
      <w:r>
        <w:rPr>
          <w:spacing w:val="-2"/>
          <w:sz w:val="22"/>
        </w:rPr>
        <w:t xml:space="preserve"> </w:t>
      </w:r>
      <w:r>
        <w:rPr>
          <w:sz w:val="22"/>
        </w:rPr>
        <w:t>reasons.</w:t>
      </w:r>
    </w:p>
    <w:p>
      <w:pPr>
        <w:spacing w:before="45" w:line="268" w:lineRule="auto"/>
        <w:ind w:left="1535" w:right="1008" w:hanging="10"/>
        <w:jc w:val="both"/>
        <w:rPr>
          <w:sz w:val="22"/>
        </w:rPr>
      </w:pPr>
      <w:r>
        <w:rPr>
          <w:sz w:val="22"/>
        </w:rPr>
        <w:t>Our problem to solve is the invasion of various species such as birds and animals that harm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crops</w:t>
      </w:r>
      <w:r>
        <w:rPr>
          <w:spacing w:val="-8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being</w:t>
      </w:r>
      <w:r>
        <w:rPr>
          <w:spacing w:val="-8"/>
          <w:sz w:val="22"/>
        </w:rPr>
        <w:t xml:space="preserve"> </w:t>
      </w:r>
      <w:r>
        <w:rPr>
          <w:sz w:val="22"/>
        </w:rPr>
        <w:t>cultivated.</w:t>
      </w:r>
      <w:r>
        <w:rPr>
          <w:spacing w:val="-6"/>
          <w:sz w:val="22"/>
        </w:rPr>
        <w:t xml:space="preserve"> </w:t>
      </w:r>
      <w:r>
        <w:rPr>
          <w:sz w:val="22"/>
        </w:rPr>
        <w:t>Various</w:t>
      </w:r>
      <w:r>
        <w:rPr>
          <w:spacing w:val="-5"/>
          <w:sz w:val="22"/>
        </w:rPr>
        <w:t xml:space="preserve"> </w:t>
      </w:r>
      <w:r>
        <w:rPr>
          <w:sz w:val="22"/>
        </w:rPr>
        <w:t>types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species</w:t>
      </w:r>
      <w:r>
        <w:rPr>
          <w:spacing w:val="-8"/>
          <w:sz w:val="22"/>
        </w:rPr>
        <w:t xml:space="preserve"> </w:t>
      </w:r>
      <w:r>
        <w:rPr>
          <w:sz w:val="22"/>
        </w:rPr>
        <w:t>such</w:t>
      </w:r>
      <w:r>
        <w:rPr>
          <w:spacing w:val="-8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birds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animals</w:t>
      </w:r>
      <w:r>
        <w:rPr>
          <w:spacing w:val="-5"/>
          <w:sz w:val="22"/>
        </w:rPr>
        <w:t xml:space="preserve"> </w:t>
      </w:r>
      <w:r>
        <w:rPr>
          <w:sz w:val="22"/>
        </w:rPr>
        <w:t>come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3"/>
          <w:sz w:val="22"/>
        </w:rPr>
        <w:t xml:space="preserve"> </w:t>
      </w:r>
      <w:r>
        <w:rPr>
          <w:sz w:val="22"/>
        </w:rPr>
        <w:t>the cultivation field according to the crop that is being cultivated and also according to the</w:t>
      </w:r>
      <w:r>
        <w:rPr>
          <w:spacing w:val="1"/>
          <w:sz w:val="22"/>
        </w:rPr>
        <w:t xml:space="preserve"> </w:t>
      </w:r>
      <w:r>
        <w:rPr>
          <w:sz w:val="22"/>
        </w:rPr>
        <w:t>season of cultivation. Some wild animals enter the field during night times when the field is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near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forest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region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or</w:t>
      </w:r>
      <w:r>
        <w:rPr>
          <w:spacing w:val="-12"/>
          <w:sz w:val="22"/>
        </w:rPr>
        <w:t xml:space="preserve"> </w:t>
      </w:r>
      <w:r>
        <w:rPr>
          <w:sz w:val="22"/>
        </w:rPr>
        <w:t>when</w:t>
      </w:r>
      <w:r>
        <w:rPr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farm</w:t>
      </w:r>
      <w:r>
        <w:rPr>
          <w:spacing w:val="-11"/>
          <w:sz w:val="22"/>
        </w:rPr>
        <w:t xml:space="preserve"> </w:t>
      </w:r>
      <w:r>
        <w:rPr>
          <w:sz w:val="22"/>
        </w:rPr>
        <w:t>cultivates</w:t>
      </w:r>
      <w:r>
        <w:rPr>
          <w:spacing w:val="-12"/>
          <w:sz w:val="22"/>
        </w:rPr>
        <w:t xml:space="preserve"> </w:t>
      </w:r>
      <w:r>
        <w:rPr>
          <w:sz w:val="22"/>
        </w:rPr>
        <w:t>some</w:t>
      </w:r>
      <w:r>
        <w:rPr>
          <w:spacing w:val="-14"/>
          <w:sz w:val="22"/>
        </w:rPr>
        <w:t xml:space="preserve"> </w:t>
      </w:r>
      <w:r>
        <w:rPr>
          <w:sz w:val="22"/>
        </w:rPr>
        <w:t>fruits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other</w:t>
      </w:r>
      <w:r>
        <w:rPr>
          <w:spacing w:val="-14"/>
          <w:sz w:val="22"/>
        </w:rPr>
        <w:t xml:space="preserve"> </w:t>
      </w:r>
      <w:r>
        <w:rPr>
          <w:sz w:val="22"/>
        </w:rPr>
        <w:t>crops</w:t>
      </w:r>
      <w:r>
        <w:rPr>
          <w:spacing w:val="-12"/>
          <w:sz w:val="22"/>
        </w:rPr>
        <w:t xml:space="preserve"> </w:t>
      </w:r>
      <w:r>
        <w:rPr>
          <w:sz w:val="22"/>
        </w:rPr>
        <w:t>that</w:t>
      </w:r>
      <w:r>
        <w:rPr>
          <w:spacing w:val="-11"/>
          <w:sz w:val="22"/>
        </w:rPr>
        <w:t xml:space="preserve"> </w:t>
      </w:r>
      <w:r>
        <w:rPr>
          <w:sz w:val="22"/>
        </w:rPr>
        <w:t>attract</w:t>
      </w:r>
      <w:r>
        <w:rPr>
          <w:spacing w:val="-10"/>
          <w:sz w:val="22"/>
        </w:rPr>
        <w:t xml:space="preserve"> </w:t>
      </w:r>
      <w:r>
        <w:rPr>
          <w:sz w:val="22"/>
        </w:rPr>
        <w:t>animals.</w:t>
      </w:r>
      <w:r>
        <w:rPr>
          <w:spacing w:val="-53"/>
          <w:sz w:val="22"/>
        </w:rPr>
        <w:t xml:space="preserve"> </w:t>
      </w:r>
      <w:r>
        <w:rPr>
          <w:sz w:val="22"/>
        </w:rPr>
        <w:t>Some animals cross the field in search of food and water and also the birds enter the field for</w:t>
      </w:r>
      <w:r>
        <w:rPr>
          <w:spacing w:val="-52"/>
          <w:sz w:val="22"/>
        </w:rPr>
        <w:t xml:space="preserve"> </w:t>
      </w:r>
      <w:r>
        <w:rPr>
          <w:sz w:val="22"/>
        </w:rPr>
        <w:t>food and they damage all the crops. When the animals enter the field they not only eat food</w:t>
      </w:r>
      <w:r>
        <w:rPr>
          <w:spacing w:val="1"/>
          <w:sz w:val="22"/>
        </w:rPr>
        <w:t xml:space="preserve"> </w:t>
      </w:r>
      <w:r>
        <w:rPr>
          <w:sz w:val="22"/>
        </w:rPr>
        <w:t>but they also damage the entire field by walking upon the crops and also by spoiling the food</w:t>
      </w:r>
      <w:r>
        <w:rPr>
          <w:spacing w:val="-52"/>
          <w:sz w:val="22"/>
        </w:rPr>
        <w:t xml:space="preserve"> </w:t>
      </w:r>
      <w:r>
        <w:rPr>
          <w:sz w:val="22"/>
        </w:rPr>
        <w:t>crops. The birds, by entering the field they come to eat seeds of the crops and also they tend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drag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crops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ruin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entire</w:t>
      </w:r>
      <w:r>
        <w:rPr>
          <w:spacing w:val="-8"/>
          <w:sz w:val="22"/>
        </w:rPr>
        <w:t xml:space="preserve"> </w:t>
      </w:r>
      <w:r>
        <w:rPr>
          <w:sz w:val="22"/>
        </w:rPr>
        <w:t>field.</w:t>
      </w:r>
      <w:r>
        <w:rPr>
          <w:spacing w:val="-9"/>
          <w:sz w:val="22"/>
        </w:rPr>
        <w:t xml:space="preserve"> </w:t>
      </w:r>
      <w:r>
        <w:rPr>
          <w:sz w:val="22"/>
        </w:rPr>
        <w:t>Some</w:t>
      </w:r>
      <w:r>
        <w:rPr>
          <w:spacing w:val="-10"/>
          <w:sz w:val="22"/>
        </w:rPr>
        <w:t xml:space="preserve"> </w:t>
      </w:r>
      <w:r>
        <w:rPr>
          <w:sz w:val="22"/>
        </w:rPr>
        <w:t>birds</w:t>
      </w:r>
      <w:r>
        <w:rPr>
          <w:spacing w:val="-7"/>
          <w:sz w:val="22"/>
        </w:rPr>
        <w:t xml:space="preserve"> </w:t>
      </w:r>
      <w:r>
        <w:rPr>
          <w:sz w:val="22"/>
        </w:rPr>
        <w:t>enter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field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eat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insects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pests</w:t>
      </w:r>
      <w:r>
        <w:rPr>
          <w:spacing w:val="-5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 field.</w:t>
      </w:r>
    </w:p>
    <w:p>
      <w:pPr>
        <w:spacing w:after="0" w:line="268" w:lineRule="auto"/>
        <w:jc w:val="both"/>
        <w:rPr>
          <w:sz w:val="22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2016"/>
        </w:tabs>
        <w:spacing w:before="63" w:after="0" w:line="240" w:lineRule="auto"/>
        <w:ind w:left="2015" w:right="0" w:hanging="490"/>
        <w:jc w:val="left"/>
      </w:pP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>
      <w:pPr>
        <w:pStyle w:val="8"/>
        <w:rPr>
          <w:b/>
          <w:sz w:val="34"/>
        </w:rPr>
      </w:pPr>
    </w:p>
    <w:p>
      <w:pPr>
        <w:spacing w:before="208" w:line="268" w:lineRule="auto"/>
        <w:ind w:left="1070" w:right="1007" w:firstLine="892"/>
        <w:jc w:val="both"/>
        <w:rPr>
          <w:sz w:val="21"/>
        </w:rPr>
      </w:pPr>
      <w:r>
        <w:rPr>
          <w:sz w:val="21"/>
        </w:rPr>
        <w:t>Most of the farmers are facing many problems nowadays due to many reasons. Our problem</w:t>
      </w:r>
      <w:r>
        <w:rPr>
          <w:spacing w:val="-50"/>
          <w:sz w:val="21"/>
        </w:rPr>
        <w:t xml:space="preserve"> </w:t>
      </w:r>
      <w:r>
        <w:rPr>
          <w:sz w:val="21"/>
        </w:rPr>
        <w:t>to solve is the invasion of various species such as birds and animals that harm the crops that are being</w:t>
      </w:r>
      <w:r>
        <w:rPr>
          <w:spacing w:val="1"/>
          <w:sz w:val="21"/>
        </w:rPr>
        <w:t xml:space="preserve"> </w:t>
      </w:r>
      <w:r>
        <w:rPr>
          <w:sz w:val="21"/>
        </w:rPr>
        <w:t>cultivated.</w:t>
      </w:r>
      <w:r>
        <w:rPr>
          <w:spacing w:val="-2"/>
          <w:sz w:val="21"/>
        </w:rPr>
        <w:t xml:space="preserve"> </w:t>
      </w:r>
      <w:r>
        <w:rPr>
          <w:sz w:val="21"/>
        </w:rPr>
        <w:t>Various</w:t>
      </w:r>
      <w:r>
        <w:rPr>
          <w:spacing w:val="-1"/>
          <w:sz w:val="21"/>
        </w:rPr>
        <w:t xml:space="preserve"> </w:t>
      </w:r>
      <w:r>
        <w:rPr>
          <w:sz w:val="21"/>
        </w:rPr>
        <w:t>types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species</w:t>
      </w:r>
      <w:r>
        <w:rPr>
          <w:spacing w:val="-3"/>
          <w:sz w:val="21"/>
        </w:rPr>
        <w:t xml:space="preserve"> </w:t>
      </w:r>
      <w:r>
        <w:rPr>
          <w:sz w:val="21"/>
        </w:rPr>
        <w:t>such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birds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animals</w:t>
      </w:r>
      <w:r>
        <w:rPr>
          <w:spacing w:val="-2"/>
          <w:sz w:val="21"/>
        </w:rPr>
        <w:t xml:space="preserve"> </w:t>
      </w:r>
      <w:r>
        <w:rPr>
          <w:sz w:val="21"/>
        </w:rPr>
        <w:t>come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cultivation</w:t>
      </w:r>
      <w:r>
        <w:rPr>
          <w:spacing w:val="-5"/>
          <w:sz w:val="21"/>
        </w:rPr>
        <w:t xml:space="preserve"> </w:t>
      </w:r>
      <w:r>
        <w:rPr>
          <w:sz w:val="21"/>
        </w:rPr>
        <w:t>field</w:t>
      </w:r>
      <w:r>
        <w:rPr>
          <w:spacing w:val="-1"/>
          <w:sz w:val="21"/>
        </w:rPr>
        <w:t xml:space="preserve"> </w:t>
      </w:r>
      <w:r>
        <w:rPr>
          <w:sz w:val="21"/>
        </w:rPr>
        <w:t>according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crop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being</w:t>
      </w:r>
      <w:r>
        <w:rPr>
          <w:spacing w:val="-6"/>
          <w:sz w:val="21"/>
        </w:rPr>
        <w:t xml:space="preserve"> </w:t>
      </w:r>
      <w:r>
        <w:rPr>
          <w:sz w:val="21"/>
        </w:rPr>
        <w:t>cultivated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also</w:t>
      </w:r>
      <w:r>
        <w:rPr>
          <w:spacing w:val="-6"/>
          <w:sz w:val="21"/>
        </w:rPr>
        <w:t xml:space="preserve"> </w:t>
      </w:r>
      <w:r>
        <w:rPr>
          <w:sz w:val="21"/>
        </w:rPr>
        <w:t>according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season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cultivation.</w:t>
      </w:r>
      <w:r>
        <w:rPr>
          <w:spacing w:val="-6"/>
          <w:sz w:val="21"/>
        </w:rPr>
        <w:t xml:space="preserve"> </w:t>
      </w:r>
      <w:r>
        <w:rPr>
          <w:sz w:val="21"/>
        </w:rPr>
        <w:t>Some</w:t>
      </w:r>
      <w:r>
        <w:rPr>
          <w:spacing w:val="-9"/>
          <w:sz w:val="21"/>
        </w:rPr>
        <w:t xml:space="preserve"> </w:t>
      </w:r>
      <w:r>
        <w:rPr>
          <w:sz w:val="21"/>
        </w:rPr>
        <w:t>wild</w:t>
      </w:r>
      <w:r>
        <w:rPr>
          <w:spacing w:val="-6"/>
          <w:sz w:val="21"/>
        </w:rPr>
        <w:t xml:space="preserve"> </w:t>
      </w:r>
      <w:r>
        <w:rPr>
          <w:sz w:val="21"/>
        </w:rPr>
        <w:t>animals</w:t>
      </w:r>
      <w:r>
        <w:rPr>
          <w:spacing w:val="-6"/>
          <w:sz w:val="21"/>
        </w:rPr>
        <w:t xml:space="preserve"> </w:t>
      </w:r>
      <w:r>
        <w:rPr>
          <w:sz w:val="21"/>
        </w:rPr>
        <w:t>enter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field</w:t>
      </w:r>
      <w:r>
        <w:rPr>
          <w:spacing w:val="-5"/>
          <w:sz w:val="21"/>
        </w:rPr>
        <w:t xml:space="preserve"> </w:t>
      </w:r>
      <w:r>
        <w:rPr>
          <w:sz w:val="21"/>
        </w:rPr>
        <w:t>during</w:t>
      </w:r>
      <w:r>
        <w:rPr>
          <w:spacing w:val="-5"/>
          <w:sz w:val="21"/>
        </w:rPr>
        <w:t xml:space="preserve"> </w:t>
      </w:r>
      <w:r>
        <w:rPr>
          <w:sz w:val="21"/>
        </w:rPr>
        <w:t>night</w:t>
      </w:r>
      <w:r>
        <w:rPr>
          <w:spacing w:val="-6"/>
          <w:sz w:val="21"/>
        </w:rPr>
        <w:t xml:space="preserve"> </w:t>
      </w:r>
      <w:r>
        <w:rPr>
          <w:sz w:val="21"/>
        </w:rPr>
        <w:t>times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field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near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forest</w:t>
      </w:r>
      <w:r>
        <w:rPr>
          <w:spacing w:val="-6"/>
          <w:sz w:val="21"/>
        </w:rPr>
        <w:t xml:space="preserve"> </w:t>
      </w:r>
      <w:r>
        <w:rPr>
          <w:sz w:val="21"/>
        </w:rPr>
        <w:t>region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6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farm</w:t>
      </w:r>
      <w:r>
        <w:rPr>
          <w:spacing w:val="-6"/>
          <w:sz w:val="21"/>
        </w:rPr>
        <w:t xml:space="preserve"> </w:t>
      </w:r>
      <w:r>
        <w:rPr>
          <w:sz w:val="21"/>
        </w:rPr>
        <w:t>cultivates</w:t>
      </w:r>
      <w:r>
        <w:rPr>
          <w:spacing w:val="-6"/>
          <w:sz w:val="21"/>
        </w:rPr>
        <w:t xml:space="preserve"> </w:t>
      </w:r>
      <w:r>
        <w:rPr>
          <w:sz w:val="21"/>
        </w:rPr>
        <w:t>some</w:t>
      </w:r>
      <w:r>
        <w:rPr>
          <w:spacing w:val="-5"/>
          <w:sz w:val="21"/>
        </w:rPr>
        <w:t xml:space="preserve"> </w:t>
      </w:r>
      <w:r>
        <w:rPr>
          <w:sz w:val="21"/>
        </w:rPr>
        <w:t>fruits</w:t>
      </w:r>
      <w:r>
        <w:rPr>
          <w:spacing w:val="-5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crops that</w:t>
      </w:r>
      <w:r>
        <w:rPr>
          <w:spacing w:val="-1"/>
          <w:sz w:val="21"/>
        </w:rPr>
        <w:t xml:space="preserve"> </w:t>
      </w:r>
      <w:r>
        <w:rPr>
          <w:sz w:val="21"/>
        </w:rPr>
        <w:t>attract</w:t>
      </w:r>
      <w:r>
        <w:rPr>
          <w:spacing w:val="-2"/>
          <w:sz w:val="21"/>
        </w:rPr>
        <w:t xml:space="preserve"> </w:t>
      </w:r>
      <w:r>
        <w:rPr>
          <w:sz w:val="21"/>
        </w:rPr>
        <w:t>animals.</w:t>
      </w:r>
    </w:p>
    <w:p>
      <w:pPr>
        <w:pStyle w:val="8"/>
        <w:rPr>
          <w:sz w:val="22"/>
        </w:rPr>
      </w:pPr>
    </w:p>
    <w:p>
      <w:pPr>
        <w:pStyle w:val="8"/>
        <w:rPr>
          <w:sz w:val="22"/>
        </w:rPr>
      </w:pPr>
    </w:p>
    <w:p>
      <w:pPr>
        <w:pStyle w:val="10"/>
        <w:numPr>
          <w:ilvl w:val="0"/>
          <w:numId w:val="3"/>
        </w:numPr>
        <w:tabs>
          <w:tab w:val="left" w:pos="1063"/>
        </w:tabs>
        <w:spacing w:before="154" w:after="0" w:line="240" w:lineRule="auto"/>
        <w:ind w:left="1062" w:right="0" w:hanging="243"/>
        <w:jc w:val="left"/>
        <w:rPr>
          <w:b/>
          <w:sz w:val="30"/>
        </w:rPr>
      </w:pPr>
      <w:r>
        <w:rPr>
          <w:b/>
          <w:sz w:val="32"/>
          <w:u w:val="thick"/>
        </w:rPr>
        <w:t>IDEATION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&amp;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PROPOSED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SOLUTION</w:t>
      </w:r>
    </w:p>
    <w:p>
      <w:pPr>
        <w:pStyle w:val="8"/>
        <w:rPr>
          <w:b/>
          <w:sz w:val="20"/>
        </w:rPr>
      </w:pPr>
    </w:p>
    <w:p>
      <w:pPr>
        <w:pStyle w:val="5"/>
        <w:numPr>
          <w:ilvl w:val="1"/>
          <w:numId w:val="3"/>
        </w:numPr>
        <w:tabs>
          <w:tab w:val="left" w:pos="1471"/>
        </w:tabs>
        <w:spacing w:before="252" w:after="0" w:line="240" w:lineRule="auto"/>
        <w:ind w:left="1470" w:right="0" w:hanging="449"/>
        <w:jc w:val="left"/>
        <w:rPr>
          <w:sz w:val="32"/>
        </w:rPr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Canvas</w:t>
      </w: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441960</wp:posOffset>
                </wp:positionV>
                <wp:extent cx="6403340" cy="4434205"/>
                <wp:effectExtent l="0" t="0" r="12700" b="63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5320" y="3784600"/>
                          <a:ext cx="6403340" cy="4434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6148705" cy="4318000"/>
                                  <wp:effectExtent l="0" t="0" r="8255" b="10160"/>
                                  <wp:docPr id="17" name="Picture 17" descr="empathy map_page-0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empathy map_page-00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8705" cy="431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05pt;margin-top:34.8pt;height:349.15pt;width:504.2pt;z-index:-251655168;mso-width-relative:page;mso-height-relative:page;" fillcolor="#FFFFFF" filled="t" stroked="f" coordsize="21600,21600" o:gfxdata="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G5kqvbAAAACgEAAA8AAAAAAAAAAQAgAAAAIgAAAGRy&#10;cy9kb3ducmV2LnhtbFBLAQIUABQAAAAIAIdO4kDRaRliyQEAAJ4DAAAOAAAAAAAAAAEAIAAAACoB&#10;AABkcnMvZTJvRG9jLnhtbFBLBQYAAAAABgAGAFkBAABlBQAAAAA=&#10;">
                <v:fill on="t" opacity="13107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drawing>
                          <wp:inline distT="0" distB="0" distL="114300" distR="114300">
                            <wp:extent cx="6148705" cy="4318000"/>
                            <wp:effectExtent l="0" t="0" r="8255" b="10160"/>
                            <wp:docPr id="17" name="Picture 17" descr="empathy map_page-0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empathy map_page-000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8705" cy="431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0"/>
        <w:numPr>
          <w:ilvl w:val="1"/>
          <w:numId w:val="3"/>
        </w:numPr>
        <w:tabs>
          <w:tab w:val="left" w:pos="1241"/>
        </w:tabs>
        <w:spacing w:before="22" w:after="0" w:line="240" w:lineRule="auto"/>
        <w:ind w:left="1240" w:right="0" w:hanging="421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Ideation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Brainstorm</w:t>
      </w:r>
      <w:r>
        <w:rPr>
          <w:rFonts w:ascii="Calibri"/>
          <w:b/>
          <w:sz w:val="32"/>
        </w:rPr>
        <w:t>in</w:t>
      </w:r>
      <w:r>
        <w:rPr>
          <w:rFonts w:ascii="Calibri"/>
          <w:b/>
          <w:sz w:val="28"/>
        </w:rPr>
        <w:t>g</w:t>
      </w:r>
    </w:p>
    <w:p>
      <w:pPr>
        <w:pStyle w:val="8"/>
        <w:rPr>
          <w:rFonts w:ascii="Calibri"/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203200</wp:posOffset>
            </wp:positionV>
            <wp:extent cx="5755005" cy="75368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76" cy="7536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3"/>
        </w:rPr>
        <w:sectPr>
          <w:pgSz w:w="11910" w:h="16840"/>
          <w:pgMar w:top="140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0"/>
        <w:numPr>
          <w:ilvl w:val="1"/>
          <w:numId w:val="3"/>
        </w:numPr>
        <w:tabs>
          <w:tab w:val="left" w:pos="1286"/>
        </w:tabs>
        <w:spacing w:before="61" w:after="0" w:line="240" w:lineRule="auto"/>
        <w:ind w:left="1285" w:right="0" w:hanging="480"/>
        <w:jc w:val="left"/>
        <w:rPr>
          <w:sz w:val="32"/>
        </w:rPr>
      </w:pPr>
      <w:r>
        <w:rPr>
          <w:sz w:val="32"/>
        </w:rPr>
        <w:t>Proposed</w:t>
      </w:r>
      <w:r>
        <w:rPr>
          <w:spacing w:val="-2"/>
          <w:sz w:val="32"/>
        </w:rPr>
        <w:t xml:space="preserve"> </w:t>
      </w:r>
      <w:r>
        <w:rPr>
          <w:sz w:val="32"/>
        </w:rPr>
        <w:t>Solution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 w:after="1"/>
        <w:rPr>
          <w:sz w:val="13"/>
        </w:rPr>
      </w:pPr>
    </w:p>
    <w:tbl>
      <w:tblPr>
        <w:tblStyle w:val="7"/>
        <w:tblW w:w="0" w:type="auto"/>
        <w:tblInd w:w="9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2638"/>
        <w:gridCol w:w="5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722" w:type="dxa"/>
          </w:tcPr>
          <w:p>
            <w:pPr>
              <w:pStyle w:val="11"/>
              <w:spacing w:before="4" w:line="316" w:lineRule="exact"/>
              <w:ind w:left="10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S.No</w:t>
            </w:r>
          </w:p>
        </w:tc>
        <w:tc>
          <w:tcPr>
            <w:tcW w:w="2638" w:type="dxa"/>
          </w:tcPr>
          <w:p>
            <w:pPr>
              <w:pStyle w:val="11"/>
              <w:spacing w:before="4" w:line="316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Parameter</w:t>
            </w:r>
          </w:p>
        </w:tc>
        <w:tc>
          <w:tcPr>
            <w:tcW w:w="5624" w:type="dxa"/>
          </w:tcPr>
          <w:p>
            <w:pPr>
              <w:pStyle w:val="11"/>
              <w:spacing w:before="4" w:line="316" w:lineRule="exact"/>
              <w:ind w:left="10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4" w:hRule="atLeast"/>
        </w:trPr>
        <w:tc>
          <w:tcPr>
            <w:tcW w:w="722" w:type="dxa"/>
          </w:tcPr>
          <w:p>
            <w:pPr>
              <w:pStyle w:val="11"/>
              <w:spacing w:before="6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638" w:type="dxa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5" w:after="0" w:line="228" w:lineRule="auto"/>
              <w:ind w:left="828" w:right="593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1F1F1F"/>
                <w:sz w:val="24"/>
              </w:rPr>
              <w:t>Problem</w:t>
            </w:r>
            <w:r>
              <w:rPr>
                <w:rFonts w:ascii="Times New Roman" w:hAns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Statement</w:t>
            </w:r>
            <w:r>
              <w:rPr>
                <w:rFonts w:ascii="Times New Roman" w:hAns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(Problem</w:t>
            </w:r>
            <w:r>
              <w:rPr>
                <w:rFonts w:ascii="Times New Roman" w:hAns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to</w:t>
            </w:r>
            <w:r>
              <w:rPr>
                <w:rFonts w:ascii="Times New Roman" w:hAnsi="Times New Roman"/>
                <w:color w:val="1F1F1F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be</w:t>
            </w:r>
            <w:r>
              <w:rPr>
                <w:rFonts w:ascii="Times New Roman" w:hAnsi="Times New Roman"/>
                <w:color w:val="1F1F1F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solved)</w:t>
            </w:r>
          </w:p>
        </w:tc>
        <w:tc>
          <w:tcPr>
            <w:tcW w:w="5624" w:type="dxa"/>
          </w:tcPr>
          <w:p>
            <w:pPr>
              <w:pStyle w:val="11"/>
              <w:rPr>
                <w:rFonts w:ascii="Times New Roman"/>
                <w:sz w:val="26"/>
              </w:rPr>
            </w:pPr>
          </w:p>
          <w:p>
            <w:pPr>
              <w:pStyle w:val="11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29"/>
              </w:tabs>
              <w:spacing w:before="0" w:after="0" w:line="228" w:lineRule="auto"/>
              <w:ind w:left="828" w:right="99" w:hanging="360"/>
              <w:jc w:val="both"/>
              <w:rPr>
                <w:rFonts w:ascii="Symbol" w:hAnsi="Symbol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Crops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irrigated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properly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due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insufficient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labour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forces.</w:t>
            </w:r>
          </w:p>
          <w:p>
            <w:pPr>
              <w:pStyle w:val="11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29"/>
              </w:tabs>
              <w:spacing w:before="0" w:after="0" w:line="218" w:lineRule="auto"/>
              <w:ind w:left="828" w:right="96" w:hanging="360"/>
              <w:jc w:val="both"/>
              <w:rPr>
                <w:rFonts w:ascii="Symbol" w:hAnsi="Symbol"/>
                <w:sz w:val="22"/>
              </w:rPr>
            </w:pPr>
            <w:r>
              <w:rPr>
                <w:rFonts w:ascii="Times New Roman" w:hAnsi="Times New Roman"/>
                <w:sz w:val="24"/>
              </w:rPr>
              <w:t>Improper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maintenance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crops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against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various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environmental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factors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such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temperature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climate,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topography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soil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quality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which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results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 crop destruction.</w:t>
            </w:r>
          </w:p>
          <w:p>
            <w:pPr>
              <w:pStyle w:val="11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829"/>
              </w:tabs>
              <w:spacing w:before="0" w:after="0" w:line="232" w:lineRule="auto"/>
              <w:ind w:left="828" w:right="100" w:hanging="360"/>
              <w:jc w:val="both"/>
              <w:rPr>
                <w:rFonts w:ascii="Symbol" w:hAnsi="Symbol"/>
                <w:sz w:val="22"/>
              </w:rPr>
            </w:pPr>
            <w:r>
              <w:rPr>
                <w:rFonts w:ascii="Times New Roman" w:hAnsi="Times New Roman"/>
                <w:sz w:val="24"/>
              </w:rPr>
              <w:t>Requires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protecting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from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animals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attacks,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birds and pests.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7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638" w:type="dxa"/>
          </w:tcPr>
          <w:p>
            <w:pPr>
              <w:pStyle w:val="11"/>
              <w:numPr>
                <w:ilvl w:val="0"/>
                <w:numId w:val="6"/>
              </w:numPr>
              <w:tabs>
                <w:tab w:val="left" w:pos="828"/>
                <w:tab w:val="left" w:pos="829"/>
                <w:tab w:val="left" w:pos="1477"/>
                <w:tab w:val="left" w:pos="1784"/>
              </w:tabs>
              <w:spacing w:before="5" w:after="0" w:line="228" w:lineRule="auto"/>
              <w:ind w:left="828" w:right="26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1F1F1F"/>
                <w:sz w:val="24"/>
              </w:rPr>
              <w:t>Idea</w:t>
            </w:r>
            <w:r>
              <w:rPr>
                <w:rFonts w:ascii="Times New Roman" w:hAnsi="Times New Roman"/>
                <w:color w:val="1F1F1F"/>
                <w:sz w:val="24"/>
              </w:rPr>
              <w:tab/>
            </w:r>
            <w:r>
              <w:rPr>
                <w:rFonts w:ascii="Times New Roman" w:hAnsi="Times New Roman"/>
                <w:color w:val="1F1F1F"/>
                <w:sz w:val="24"/>
              </w:rPr>
              <w:t>/</w:t>
            </w:r>
            <w:r>
              <w:rPr>
                <w:rFonts w:ascii="Times New Roman" w:hAnsi="Times New Roman"/>
                <w:color w:val="1F1F1F"/>
                <w:sz w:val="24"/>
              </w:rPr>
              <w:tab/>
            </w:r>
            <w:r>
              <w:rPr>
                <w:rFonts w:ascii="Times New Roman" w:hAnsi="Times New Roman"/>
                <w:color w:val="1F1F1F"/>
                <w:spacing w:val="-1"/>
                <w:sz w:val="24"/>
              </w:rPr>
              <w:t>Solution</w:t>
            </w:r>
            <w:r>
              <w:rPr>
                <w:rFonts w:ascii="Times New Roman" w:hAnsi="Times New Roman"/>
                <w:color w:val="1F1F1F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1F1F1F"/>
                <w:sz w:val="24"/>
              </w:rPr>
              <w:t>description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7"/>
              </w:numPr>
              <w:tabs>
                <w:tab w:val="left" w:pos="829"/>
              </w:tabs>
              <w:spacing w:before="6" w:after="0" w:line="237" w:lineRule="auto"/>
              <w:ind w:left="828" w:right="99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Moisture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sensor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interfaced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Arduino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Microcontroller to measure the moisture level in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soil and relay is used to turn ON and OFF 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motor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pump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managing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excess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water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level.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will be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updated to authorities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through IOT.</w:t>
            </w:r>
          </w:p>
          <w:p>
            <w:pPr>
              <w:pStyle w:val="11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829"/>
              </w:tabs>
              <w:spacing w:before="1" w:after="0" w:line="240" w:lineRule="auto"/>
              <w:ind w:left="828" w:right="96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Temperature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sensor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connected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microcontroller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used to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monitor 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temperature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field.</w:t>
            </w:r>
          </w:p>
          <w:p>
            <w:pPr>
              <w:pStyle w:val="11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829"/>
              </w:tabs>
              <w:spacing w:before="0" w:after="0" w:line="237" w:lineRule="auto"/>
              <w:ind w:left="828" w:right="100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Image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processing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techniques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with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IOT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followed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for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protection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against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animal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attacks.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2638" w:type="dxa"/>
          </w:tcPr>
          <w:p>
            <w:pPr>
              <w:pStyle w:val="11"/>
              <w:spacing w:before="3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Novelty</w:t>
            </w:r>
            <w:r>
              <w:rPr>
                <w:rFonts w:ascii="Times New Roman"/>
                <w:color w:val="1F1F1F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/</w:t>
            </w:r>
            <w:r>
              <w:rPr>
                <w:rFonts w:ascii="Times New Roman"/>
                <w:color w:val="1F1F1F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Uniqueness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8"/>
              </w:numPr>
              <w:tabs>
                <w:tab w:val="left" w:pos="893"/>
                <w:tab w:val="left" w:pos="894"/>
              </w:tabs>
              <w:spacing w:before="3" w:after="0" w:line="249" w:lineRule="auto"/>
              <w:ind w:left="893" w:right="29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Automatic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maintenance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protection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using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embedded 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IOT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technology.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1" w:hRule="atLeast"/>
        </w:trPr>
        <w:tc>
          <w:tcPr>
            <w:tcW w:w="722" w:type="dxa"/>
          </w:tcPr>
          <w:p>
            <w:pPr>
              <w:pStyle w:val="11"/>
              <w:spacing w:before="6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638" w:type="dxa"/>
          </w:tcPr>
          <w:p>
            <w:pPr>
              <w:pStyle w:val="11"/>
              <w:spacing w:before="6"/>
              <w:ind w:left="108" w:right="38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Social Impact /</w:t>
            </w:r>
            <w:r>
              <w:rPr>
                <w:rFonts w:asci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Customer</w:t>
            </w:r>
            <w:r>
              <w:rPr>
                <w:rFonts w:ascii="Times New Roman"/>
                <w:color w:val="1F1F1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Satisfaction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9"/>
              </w:numPr>
              <w:tabs>
                <w:tab w:val="left" w:pos="894"/>
              </w:tabs>
              <w:spacing w:before="187" w:after="0" w:line="216" w:lineRule="auto"/>
              <w:ind w:left="893" w:right="378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proposed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provides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many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facilities which helps the farmers to maintain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crop field without much loss.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2638" w:type="dxa"/>
          </w:tcPr>
          <w:p>
            <w:pPr>
              <w:pStyle w:val="11"/>
              <w:spacing w:before="3"/>
              <w:ind w:left="108" w:right="82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Business Model</w:t>
            </w:r>
            <w:r>
              <w:rPr>
                <w:rFonts w:ascii="Times New Roman"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(Revenue</w:t>
            </w:r>
            <w:r>
              <w:rPr>
                <w:rFonts w:ascii="Times New Roman"/>
                <w:color w:val="1F1F1F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Model)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10"/>
              </w:numPr>
              <w:tabs>
                <w:tab w:val="left" w:pos="893"/>
                <w:tab w:val="left" w:pos="894"/>
              </w:tabs>
              <w:spacing w:before="3" w:after="0" w:line="240" w:lineRule="auto"/>
              <w:ind w:left="893" w:right="32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prototype can be developed as product with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minimum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 with high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performance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722" w:type="dxa"/>
          </w:tcPr>
          <w:p>
            <w:pPr>
              <w:pStyle w:val="11"/>
              <w:spacing w:before="3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2638" w:type="dxa"/>
          </w:tcPr>
          <w:p>
            <w:pPr>
              <w:pStyle w:val="11"/>
              <w:spacing w:before="3"/>
              <w:ind w:left="108" w:right="860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F1F1F"/>
                <w:sz w:val="24"/>
              </w:rPr>
              <w:t>Scalability of the</w:t>
            </w:r>
            <w:r>
              <w:rPr>
                <w:rFonts w:ascii="Times New Roman"/>
                <w:color w:val="1F1F1F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color w:val="1F1F1F"/>
                <w:sz w:val="24"/>
              </w:rPr>
              <w:t>Solution</w:t>
            </w:r>
          </w:p>
        </w:tc>
        <w:tc>
          <w:tcPr>
            <w:tcW w:w="5624" w:type="dxa"/>
          </w:tcPr>
          <w:p>
            <w:pPr>
              <w:pStyle w:val="11"/>
              <w:numPr>
                <w:ilvl w:val="0"/>
                <w:numId w:val="11"/>
              </w:numPr>
              <w:tabs>
                <w:tab w:val="left" w:pos="894"/>
              </w:tabs>
              <w:spacing w:before="0" w:after="0" w:line="270" w:lineRule="atLeast"/>
              <w:ind w:left="893" w:right="569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developed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scalable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product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by using sensors and transmitting the data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through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Wireless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Sensor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Network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Analysing the data in cloud and operations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performed using robots .</w:t>
            </w:r>
          </w:p>
        </w:tc>
      </w:tr>
    </w:tbl>
    <w:p>
      <w:pPr>
        <w:spacing w:after="0" w:line="270" w:lineRule="atLeast"/>
        <w:jc w:val="both"/>
        <w:rPr>
          <w:rFonts w:ascii="Times New Roman" w:hAnsi="Times New Roman"/>
          <w:sz w:val="24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0"/>
        <w:numPr>
          <w:ilvl w:val="1"/>
          <w:numId w:val="3"/>
        </w:numPr>
        <w:tabs>
          <w:tab w:val="left" w:pos="1301"/>
        </w:tabs>
        <w:spacing w:before="61" w:after="0" w:line="240" w:lineRule="auto"/>
        <w:ind w:left="1300" w:right="0" w:hanging="481"/>
        <w:jc w:val="left"/>
        <w:rPr>
          <w:sz w:val="32"/>
        </w:rPr>
      </w:pP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Solution</w:t>
      </w:r>
      <w:r>
        <w:rPr>
          <w:spacing w:val="-1"/>
          <w:sz w:val="32"/>
        </w:rPr>
        <w:t xml:space="preserve"> </w:t>
      </w:r>
      <w:r>
        <w:rPr>
          <w:sz w:val="32"/>
        </w:rPr>
        <w:t>Fit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178435</wp:posOffset>
            </wp:positionV>
            <wp:extent cx="6066790" cy="52228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569" cy="522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10"/>
        <w:rPr>
          <w:sz w:val="17"/>
        </w:rPr>
      </w:pPr>
    </w:p>
    <w:p>
      <w:pPr>
        <w:pStyle w:val="2"/>
        <w:numPr>
          <w:ilvl w:val="0"/>
          <w:numId w:val="3"/>
        </w:numPr>
        <w:tabs>
          <w:tab w:val="left" w:pos="1541"/>
        </w:tabs>
        <w:spacing w:before="85" w:after="0" w:line="240" w:lineRule="auto"/>
        <w:ind w:left="1540" w:right="0" w:hanging="361"/>
        <w:jc w:val="left"/>
      </w:pPr>
      <w:r>
        <w:t>REQUIREMENT</w:t>
      </w:r>
      <w:r>
        <w:rPr>
          <w:spacing w:val="-1"/>
        </w:rPr>
        <w:t xml:space="preserve"> </w:t>
      </w:r>
      <w:r>
        <w:t>ANALYSIS</w:t>
      </w:r>
    </w:p>
    <w:p>
      <w:pPr>
        <w:pStyle w:val="8"/>
        <w:spacing w:before="2"/>
        <w:rPr>
          <w:b/>
          <w:sz w:val="53"/>
        </w:rPr>
      </w:pPr>
    </w:p>
    <w:p>
      <w:pPr>
        <w:pStyle w:val="4"/>
        <w:numPr>
          <w:ilvl w:val="1"/>
          <w:numId w:val="3"/>
        </w:numPr>
        <w:tabs>
          <w:tab w:val="left" w:pos="1709"/>
        </w:tabs>
        <w:spacing w:before="1" w:after="0" w:line="240" w:lineRule="auto"/>
        <w:ind w:left="1708" w:right="0" w:hanging="491"/>
        <w:jc w:val="left"/>
      </w:pPr>
      <w:r>
        <w:t>Functional</w:t>
      </w:r>
      <w:r>
        <w:rPr>
          <w:spacing w:val="-6"/>
        </w:rPr>
        <w:t xml:space="preserve"> </w:t>
      </w:r>
      <w:r>
        <w:t>Requirement</w:t>
      </w:r>
    </w:p>
    <w:p>
      <w:pPr>
        <w:pStyle w:val="8"/>
        <w:spacing w:before="8"/>
        <w:rPr>
          <w:sz w:val="27"/>
        </w:rPr>
      </w:pPr>
    </w:p>
    <w:p>
      <w:pPr>
        <w:pStyle w:val="8"/>
        <w:ind w:left="1455" w:right="2296"/>
        <w:jc w:val="center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>
      <w:pPr>
        <w:pStyle w:val="8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1" w:after="0" w:line="247" w:lineRule="auto"/>
        <w:ind w:left="1386" w:right="926" w:hanging="360"/>
        <w:jc w:val="both"/>
        <w:rPr>
          <w:sz w:val="24"/>
        </w:rPr>
      </w:pPr>
      <w:r>
        <w:rPr>
          <w:sz w:val="24"/>
        </w:rPr>
        <w:t>FR-1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Registration,Registration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Gmail</w:t>
      </w:r>
      <w:r>
        <w:rPr>
          <w:spacing w:val="-5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 LinkedIN</w:t>
      </w:r>
    </w:p>
    <w:p>
      <w:pPr>
        <w:pStyle w:val="8"/>
        <w:spacing w:before="6"/>
        <w:rPr>
          <w:sz w:val="30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1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FR-2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,Confirmation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OTP</w:t>
      </w:r>
    </w:p>
    <w:p>
      <w:pPr>
        <w:pStyle w:val="8"/>
        <w:spacing w:before="4"/>
        <w:rPr>
          <w:sz w:val="30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0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FR-3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Expense Helpful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8"/>
        <w:spacing w:before="8"/>
        <w:rPr>
          <w:sz w:val="29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0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FR-4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alert mail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3"/>
          <w:sz w:val="24"/>
        </w:rPr>
        <w:t xml:space="preserve"> </w:t>
      </w:r>
      <w:r>
        <w:rPr>
          <w:sz w:val="24"/>
        </w:rPr>
        <w:t>exceeds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</w:p>
    <w:p>
      <w:pPr>
        <w:pStyle w:val="8"/>
        <w:spacing w:before="2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1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FR-5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 expenses</w:t>
      </w:r>
    </w:p>
    <w:p>
      <w:pPr>
        <w:pStyle w:val="8"/>
        <w:rPr>
          <w:sz w:val="28"/>
        </w:rPr>
      </w:pPr>
    </w:p>
    <w:p>
      <w:pPr>
        <w:pStyle w:val="8"/>
        <w:rPr>
          <w:sz w:val="28"/>
        </w:rPr>
      </w:pPr>
    </w:p>
    <w:p>
      <w:pPr>
        <w:pStyle w:val="8"/>
        <w:rPr>
          <w:sz w:val="28"/>
        </w:rPr>
      </w:pPr>
    </w:p>
    <w:p>
      <w:pPr>
        <w:pStyle w:val="8"/>
        <w:rPr>
          <w:sz w:val="28"/>
        </w:rPr>
      </w:pPr>
    </w:p>
    <w:p>
      <w:pPr>
        <w:pStyle w:val="4"/>
        <w:numPr>
          <w:ilvl w:val="1"/>
          <w:numId w:val="3"/>
        </w:numPr>
        <w:tabs>
          <w:tab w:val="left" w:pos="1570"/>
        </w:tabs>
        <w:spacing w:before="209" w:after="0" w:line="240" w:lineRule="auto"/>
        <w:ind w:left="1569" w:right="0" w:hanging="491"/>
        <w:jc w:val="left"/>
      </w:pPr>
      <w:r>
        <w:t>Non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</w:t>
      </w:r>
    </w:p>
    <w:p>
      <w:pPr>
        <w:pStyle w:val="8"/>
        <w:spacing w:before="1"/>
        <w:rPr>
          <w:sz w:val="37"/>
        </w:rPr>
      </w:pPr>
    </w:p>
    <w:p>
      <w:pPr>
        <w:pStyle w:val="8"/>
        <w:ind w:left="1455" w:right="2359"/>
        <w:jc w:val="center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8"/>
        <w:spacing w:before="3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0" w:after="0" w:line="247" w:lineRule="auto"/>
        <w:ind w:left="1386" w:right="925" w:hanging="360"/>
        <w:jc w:val="both"/>
        <w:rPr>
          <w:sz w:val="24"/>
        </w:rPr>
      </w:pPr>
      <w:r>
        <w:rPr>
          <w:sz w:val="24"/>
        </w:rPr>
        <w:t>NFR-1</w:t>
      </w:r>
      <w:r>
        <w:rPr>
          <w:spacing w:val="-9"/>
          <w:sz w:val="24"/>
        </w:rPr>
        <w:t xml:space="preserve"> </w:t>
      </w:r>
      <w:r>
        <w:rPr>
          <w:sz w:val="24"/>
        </w:rPr>
        <w:t>Usability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allocate</w:t>
      </w:r>
      <w:r>
        <w:rPr>
          <w:spacing w:val="-7"/>
          <w:sz w:val="24"/>
        </w:rPr>
        <w:t xml:space="preserve"> </w:t>
      </w:r>
      <w:r>
        <w:rPr>
          <w:sz w:val="24"/>
        </w:rPr>
        <w:t>money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priorities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cut down on unnecessary spending</w:t>
      </w:r>
    </w:p>
    <w:p>
      <w:pPr>
        <w:pStyle w:val="8"/>
        <w:spacing w:before="6"/>
        <w:rPr>
          <w:sz w:val="25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0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NFR-2</w:t>
      </w:r>
      <w:r>
        <w:rPr>
          <w:spacing w:val="-1"/>
          <w:sz w:val="24"/>
        </w:rPr>
        <w:t xml:space="preserve"> </w:t>
      </w:r>
      <w:r>
        <w:rPr>
          <w:sz w:val="24"/>
        </w:rPr>
        <w:t>Security More</w:t>
      </w:r>
      <w:r>
        <w:rPr>
          <w:spacing w:val="-3"/>
          <w:sz w:val="24"/>
        </w:rPr>
        <w:t xml:space="preserve"> </w:t>
      </w:r>
      <w:r>
        <w:rPr>
          <w:sz w:val="24"/>
        </w:rPr>
        <w:t>security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account details.</w:t>
      </w:r>
    </w:p>
    <w:p>
      <w:pPr>
        <w:pStyle w:val="8"/>
        <w:spacing w:before="9"/>
        <w:rPr>
          <w:sz w:val="29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0" w:after="0" w:line="249" w:lineRule="auto"/>
        <w:ind w:left="1386" w:right="924" w:hanging="360"/>
        <w:jc w:val="both"/>
        <w:rPr>
          <w:sz w:val="24"/>
        </w:rPr>
      </w:pPr>
      <w:r>
        <w:rPr>
          <w:sz w:val="24"/>
        </w:rPr>
        <w:t>NFR-3</w:t>
      </w:r>
      <w:r>
        <w:rPr>
          <w:spacing w:val="-1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manage</w:t>
      </w:r>
      <w:r>
        <w:rPr>
          <w:spacing w:val="-12"/>
          <w:sz w:val="24"/>
        </w:rPr>
        <w:t xml:space="preserve"> </w:t>
      </w:r>
      <w:r>
        <w:rPr>
          <w:sz w:val="24"/>
        </w:rPr>
        <w:t>his/her</w:t>
      </w:r>
      <w:r>
        <w:rPr>
          <w:spacing w:val="-12"/>
          <w:sz w:val="24"/>
        </w:rPr>
        <w:t xml:space="preserve"> </w:t>
      </w:r>
      <w:r>
        <w:rPr>
          <w:sz w:val="24"/>
        </w:rPr>
        <w:t>expense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path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financial</w:t>
      </w:r>
      <w:r>
        <w:rPr>
          <w:spacing w:val="-58"/>
          <w:sz w:val="24"/>
        </w:rPr>
        <w:t xml:space="preserve"> </w:t>
      </w:r>
      <w:r>
        <w:rPr>
          <w:sz w:val="24"/>
        </w:rPr>
        <w:t>stability.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 categorized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week,</w:t>
      </w:r>
      <w:r>
        <w:rPr>
          <w:spacing w:val="-3"/>
          <w:sz w:val="24"/>
        </w:rPr>
        <w:t xml:space="preserve"> </w:t>
      </w:r>
      <w:r>
        <w:rPr>
          <w:sz w:val="24"/>
        </w:rPr>
        <w:t>month,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expenses</w:t>
      </w:r>
      <w:r>
        <w:rPr>
          <w:spacing w:val="-57"/>
          <w:sz w:val="24"/>
        </w:rPr>
        <w:t xml:space="preserve"> </w:t>
      </w:r>
      <w:r>
        <w:rPr>
          <w:sz w:val="24"/>
        </w:rPr>
        <w:t>made.</w:t>
      </w:r>
      <w:r>
        <w:rPr>
          <w:spacing w:val="-1"/>
          <w:sz w:val="24"/>
        </w:rPr>
        <w:t xml:space="preserve"> </w:t>
      </w:r>
      <w:r>
        <w:rPr>
          <w:sz w:val="24"/>
        </w:rPr>
        <w:t>Helps to define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own categories.</w:t>
      </w:r>
    </w:p>
    <w:p>
      <w:pPr>
        <w:pStyle w:val="8"/>
        <w:spacing w:before="8"/>
        <w:rPr>
          <w:sz w:val="29"/>
        </w:rPr>
      </w:pPr>
    </w:p>
    <w:p>
      <w:pPr>
        <w:pStyle w:val="10"/>
        <w:numPr>
          <w:ilvl w:val="0"/>
          <w:numId w:val="12"/>
        </w:numPr>
        <w:tabs>
          <w:tab w:val="left" w:pos="1386"/>
          <w:tab w:val="left" w:pos="1387"/>
        </w:tabs>
        <w:spacing w:before="1" w:after="0" w:line="240" w:lineRule="auto"/>
        <w:ind w:left="1386" w:right="0" w:hanging="361"/>
        <w:jc w:val="left"/>
        <w:rPr>
          <w:sz w:val="24"/>
        </w:rPr>
      </w:pPr>
      <w:r>
        <w:rPr>
          <w:sz w:val="24"/>
        </w:rPr>
        <w:t>NFR-4</w:t>
      </w:r>
      <w:r>
        <w:rPr>
          <w:spacing w:val="2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88"/>
          <w:sz w:val="24"/>
        </w:rPr>
        <w:t xml:space="preserve"> </w:t>
      </w:r>
      <w:r>
        <w:rPr>
          <w:sz w:val="24"/>
        </w:rPr>
        <w:t>The</w:t>
      </w:r>
      <w:r>
        <w:rPr>
          <w:spacing w:val="87"/>
          <w:sz w:val="24"/>
        </w:rPr>
        <w:t xml:space="preserve"> </w:t>
      </w:r>
      <w:r>
        <w:rPr>
          <w:sz w:val="24"/>
        </w:rPr>
        <w:t>types</w:t>
      </w:r>
      <w:r>
        <w:rPr>
          <w:spacing w:val="88"/>
          <w:sz w:val="24"/>
        </w:rPr>
        <w:t xml:space="preserve"> </w:t>
      </w:r>
      <w:r>
        <w:rPr>
          <w:sz w:val="24"/>
        </w:rPr>
        <w:t>of</w:t>
      </w:r>
      <w:r>
        <w:rPr>
          <w:spacing w:val="87"/>
          <w:sz w:val="24"/>
        </w:rPr>
        <w:t xml:space="preserve"> </w:t>
      </w:r>
      <w:r>
        <w:rPr>
          <w:sz w:val="24"/>
        </w:rPr>
        <w:t>expense</w:t>
      </w:r>
      <w:r>
        <w:rPr>
          <w:spacing w:val="90"/>
          <w:sz w:val="24"/>
        </w:rPr>
        <w:t xml:space="preserve"> </w:t>
      </w:r>
      <w:r>
        <w:rPr>
          <w:sz w:val="24"/>
        </w:rPr>
        <w:t>are</w:t>
      </w:r>
      <w:r>
        <w:rPr>
          <w:spacing w:val="86"/>
          <w:sz w:val="24"/>
        </w:rPr>
        <w:t xml:space="preserve"> </w:t>
      </w:r>
      <w:r>
        <w:rPr>
          <w:sz w:val="24"/>
        </w:rPr>
        <w:t>categories</w:t>
      </w:r>
      <w:r>
        <w:rPr>
          <w:spacing w:val="88"/>
          <w:sz w:val="24"/>
        </w:rPr>
        <w:t xml:space="preserve"> </w:t>
      </w:r>
      <w:r>
        <w:rPr>
          <w:sz w:val="24"/>
        </w:rPr>
        <w:t>along</w:t>
      </w:r>
      <w:r>
        <w:rPr>
          <w:spacing w:val="91"/>
          <w:sz w:val="24"/>
        </w:rPr>
        <w:t xml:space="preserve"> </w:t>
      </w:r>
      <w:r>
        <w:rPr>
          <w:sz w:val="24"/>
        </w:rPr>
        <w:t>with</w:t>
      </w:r>
      <w:r>
        <w:rPr>
          <w:spacing w:val="89"/>
          <w:sz w:val="24"/>
        </w:rPr>
        <w:t xml:space="preserve"> </w:t>
      </w:r>
      <w:r>
        <w:rPr>
          <w:sz w:val="24"/>
        </w:rPr>
        <w:t>an</w:t>
      </w:r>
      <w:r>
        <w:rPr>
          <w:spacing w:val="87"/>
          <w:sz w:val="24"/>
        </w:rPr>
        <w:t xml:space="preserve"> </w:t>
      </w:r>
      <w:r>
        <w:rPr>
          <w:sz w:val="24"/>
        </w:rPr>
        <w:t>option</w:t>
      </w:r>
    </w:p>
    <w:p>
      <w:pPr>
        <w:pStyle w:val="8"/>
        <w:spacing w:before="8"/>
        <w:ind w:left="1386"/>
      </w:pPr>
      <w:r>
        <w:t>.Throughput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 is increased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light</w:t>
      </w:r>
      <w:r>
        <w:rPr>
          <w:spacing w:val="-1"/>
        </w:rPr>
        <w:t xml:space="preserve"> </w:t>
      </w:r>
      <w:r>
        <w:t>weight database</w:t>
      </w:r>
      <w:r>
        <w:rPr>
          <w:spacing w:val="-1"/>
        </w:rPr>
        <w:t xml:space="preserve"> </w:t>
      </w:r>
      <w:r>
        <w:t>support.</w:t>
      </w:r>
    </w:p>
    <w:p>
      <w:pPr>
        <w:pStyle w:val="8"/>
        <w:spacing w:before="8"/>
        <w:rPr>
          <w:sz w:val="31"/>
        </w:rPr>
      </w:pPr>
    </w:p>
    <w:p>
      <w:pPr>
        <w:pStyle w:val="10"/>
        <w:numPr>
          <w:ilvl w:val="0"/>
          <w:numId w:val="12"/>
        </w:numPr>
        <w:tabs>
          <w:tab w:val="left" w:pos="1387"/>
        </w:tabs>
        <w:spacing w:before="0" w:after="0" w:line="249" w:lineRule="auto"/>
        <w:ind w:left="1386" w:right="922" w:hanging="360"/>
        <w:jc w:val="both"/>
        <w:rPr>
          <w:sz w:val="24"/>
        </w:rPr>
      </w:pPr>
      <w:r>
        <w:rPr>
          <w:sz w:val="24"/>
        </w:rPr>
        <w:t>NFR-5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expense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 healthy cash flow. NFR-6 Scalability The ability to appropriately handle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1"/>
          <w:sz w:val="24"/>
        </w:rPr>
        <w:t xml:space="preserve"> </w:t>
      </w:r>
      <w:r>
        <w:rPr>
          <w:sz w:val="24"/>
        </w:rPr>
        <w:t>demands.</w:t>
      </w:r>
    </w:p>
    <w:p>
      <w:pPr>
        <w:spacing w:after="0" w:line="249" w:lineRule="auto"/>
        <w:jc w:val="both"/>
        <w:rPr>
          <w:sz w:val="24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11"/>
        <w:rPr>
          <w:sz w:val="19"/>
        </w:rPr>
      </w:pPr>
    </w:p>
    <w:p>
      <w:pPr>
        <w:pStyle w:val="10"/>
        <w:numPr>
          <w:ilvl w:val="0"/>
          <w:numId w:val="3"/>
        </w:numPr>
        <w:tabs>
          <w:tab w:val="left" w:pos="1152"/>
        </w:tabs>
        <w:spacing w:before="35" w:after="0" w:line="240" w:lineRule="auto"/>
        <w:ind w:left="1151" w:right="0" w:hanging="332"/>
        <w:jc w:val="left"/>
        <w:rPr>
          <w:rFonts w:ascii="Calibri"/>
          <w:sz w:val="32"/>
        </w:rPr>
      </w:pPr>
      <w:r>
        <w:rPr>
          <w:rFonts w:ascii="Calibri"/>
          <w:sz w:val="32"/>
          <w:u w:val="thick"/>
        </w:rPr>
        <w:t>PROJECT</w:t>
      </w:r>
      <w:r>
        <w:rPr>
          <w:rFonts w:ascii="Calibri"/>
          <w:spacing w:val="-4"/>
          <w:sz w:val="32"/>
          <w:u w:val="thick"/>
        </w:rPr>
        <w:t xml:space="preserve"> </w:t>
      </w:r>
      <w:r>
        <w:rPr>
          <w:rFonts w:ascii="Calibri"/>
          <w:sz w:val="32"/>
          <w:u w:val="thick"/>
        </w:rPr>
        <w:t>DESIGN</w:t>
      </w:r>
    </w:p>
    <w:p>
      <w:pPr>
        <w:pStyle w:val="8"/>
        <w:rPr>
          <w:rFonts w:ascii="Calibri"/>
          <w:sz w:val="20"/>
        </w:rPr>
      </w:pPr>
    </w:p>
    <w:p>
      <w:pPr>
        <w:pStyle w:val="8"/>
        <w:spacing w:before="2"/>
        <w:rPr>
          <w:rFonts w:ascii="Calibri"/>
          <w:sz w:val="17"/>
        </w:rPr>
      </w:pPr>
    </w:p>
    <w:p>
      <w:pPr>
        <w:pStyle w:val="5"/>
        <w:numPr>
          <w:ilvl w:val="1"/>
          <w:numId w:val="3"/>
        </w:numPr>
        <w:tabs>
          <w:tab w:val="left" w:pos="1311"/>
        </w:tabs>
        <w:spacing w:before="85" w:after="0" w:line="240" w:lineRule="auto"/>
        <w:ind w:left="1310" w:right="0" w:hanging="491"/>
        <w:jc w:val="left"/>
        <w:rPr>
          <w:sz w:val="32"/>
        </w:rPr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Diagrams</w:t>
      </w:r>
    </w:p>
    <w:p>
      <w:pPr>
        <w:pStyle w:val="8"/>
        <w:spacing w:before="10"/>
        <w:rPr>
          <w:b/>
          <w:sz w:val="49"/>
        </w:rPr>
      </w:pPr>
    </w:p>
    <w:p>
      <w:pPr>
        <w:pStyle w:val="8"/>
        <w:spacing w:line="249" w:lineRule="auto"/>
        <w:ind w:left="830" w:right="1397" w:firstLine="1257"/>
        <w:jc w:val="both"/>
      </w:pPr>
      <w:r>
        <w:t>A Data Flow Diagram (DFD) is a traditional visual representation of the</w:t>
      </w:r>
      <w:r>
        <w:rPr>
          <w:spacing w:val="1"/>
        </w:rPr>
        <w:t xml:space="preserve"> </w:t>
      </w:r>
      <w:r>
        <w:t>information flows within a system. A neat and clear DFD can depict the right amount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graphically.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 information, and where</w:t>
      </w:r>
      <w:r>
        <w:rPr>
          <w:spacing w:val="-1"/>
        </w:rPr>
        <w:t xml:space="preserve"> </w:t>
      </w:r>
      <w:r>
        <w:t>data is store.</w:t>
      </w:r>
    </w:p>
    <w:p>
      <w:pPr>
        <w:pStyle w:val="8"/>
        <w:spacing w:before="6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1042670</wp:posOffset>
            </wp:positionH>
            <wp:positionV relativeFrom="paragraph">
              <wp:posOffset>233045</wp:posOffset>
            </wp:positionV>
            <wp:extent cx="5632450" cy="53447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41" cy="534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numPr>
          <w:ilvl w:val="1"/>
          <w:numId w:val="3"/>
        </w:numPr>
        <w:tabs>
          <w:tab w:val="left" w:pos="1243"/>
        </w:tabs>
        <w:spacing w:before="62" w:after="0" w:line="240" w:lineRule="auto"/>
        <w:ind w:left="1242" w:right="0" w:hanging="423"/>
        <w:jc w:val="left"/>
      </w:pPr>
      <w:r>
        <w:t>Solution</w:t>
      </w:r>
      <w:r>
        <w:rPr>
          <w:spacing w:val="-6"/>
        </w:rPr>
        <w:t xml:space="preserve"> </w:t>
      </w:r>
      <w:r>
        <w:t>Architecture:</w:t>
      </w:r>
    </w:p>
    <w:p>
      <w:pPr>
        <w:pStyle w:val="8"/>
        <w:spacing w:before="80" w:line="247" w:lineRule="auto"/>
        <w:ind w:left="1540" w:right="916" w:firstLine="590"/>
      </w:pPr>
      <w:r>
        <w:t>Solution</w:t>
      </w:r>
      <w:r>
        <w:rPr>
          <w:spacing w:val="35"/>
        </w:rPr>
        <w:t xml:space="preserve"> </w:t>
      </w:r>
      <w:r>
        <w:t>architecture</w:t>
      </w:r>
      <w:r>
        <w:rPr>
          <w:spacing w:val="33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complex</w:t>
      </w:r>
      <w:r>
        <w:rPr>
          <w:spacing w:val="34"/>
        </w:rPr>
        <w:t xml:space="preserve"> </w:t>
      </w:r>
      <w:r>
        <w:t>process</w:t>
      </w:r>
      <w:r>
        <w:rPr>
          <w:spacing w:val="42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many</w:t>
      </w:r>
      <w:r>
        <w:rPr>
          <w:spacing w:val="35"/>
        </w:rPr>
        <w:t xml:space="preserve"> </w:t>
      </w:r>
      <w:r>
        <w:t>sub-processes</w:t>
      </w:r>
      <w:r>
        <w:rPr>
          <w:spacing w:val="37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:</w:t>
      </w:r>
    </w:p>
    <w:p>
      <w:pPr>
        <w:pStyle w:val="8"/>
        <w:spacing w:before="1"/>
        <w:rPr>
          <w:sz w:val="26"/>
        </w:rPr>
      </w:pP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0" w:after="0" w:line="240" w:lineRule="auto"/>
        <w:ind w:left="1646" w:right="0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 tech 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 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 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159" w:after="0" w:line="249" w:lineRule="auto"/>
        <w:ind w:left="1646" w:right="120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4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behaviour,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 stakeholders.</w:t>
      </w: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143" w:after="0" w:line="240" w:lineRule="auto"/>
        <w:ind w:left="1646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phases,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10"/>
        <w:numPr>
          <w:ilvl w:val="0"/>
          <w:numId w:val="13"/>
        </w:numPr>
        <w:tabs>
          <w:tab w:val="left" w:pos="1645"/>
          <w:tab w:val="left" w:pos="1646"/>
        </w:tabs>
        <w:spacing w:before="159" w:after="0" w:line="249" w:lineRule="auto"/>
        <w:ind w:left="1646" w:right="1205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2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24"/>
          <w:sz w:val="24"/>
        </w:rPr>
        <w:t xml:space="preserve"> </w:t>
      </w:r>
      <w:r>
        <w:rPr>
          <w:sz w:val="24"/>
        </w:rPr>
        <w:t>according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solution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defined,</w:t>
      </w:r>
      <w:r>
        <w:rPr>
          <w:spacing w:val="25"/>
          <w:sz w:val="24"/>
        </w:rPr>
        <w:t xml:space="preserve"> </w:t>
      </w:r>
      <w:r>
        <w:rPr>
          <w:sz w:val="24"/>
        </w:rPr>
        <w:t>managed,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8"/>
        <w:rPr>
          <w:sz w:val="26"/>
        </w:rPr>
      </w:pPr>
    </w:p>
    <w:p>
      <w:pPr>
        <w:pStyle w:val="8"/>
        <w:spacing w:before="2"/>
        <w:rPr>
          <w:sz w:val="30"/>
        </w:rPr>
      </w:pPr>
    </w:p>
    <w:p>
      <w:pPr>
        <w:pStyle w:val="10"/>
        <w:numPr>
          <w:ilvl w:val="1"/>
          <w:numId w:val="3"/>
        </w:numPr>
        <w:tabs>
          <w:tab w:val="left" w:pos="1416"/>
        </w:tabs>
        <w:spacing w:before="1" w:after="0" w:line="240" w:lineRule="auto"/>
        <w:ind w:left="1415" w:right="0" w:hanging="423"/>
        <w:jc w:val="left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Diagram: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8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102870</wp:posOffset>
            </wp:positionV>
            <wp:extent cx="5709920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7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1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6.1</w:t>
      </w:r>
      <w:r>
        <w:rPr>
          <w:b/>
          <w:spacing w:val="7"/>
          <w:sz w:val="32"/>
        </w:rPr>
        <w:t xml:space="preserve"> </w:t>
      </w: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Estimation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7"/>
        </w:rPr>
      </w:pPr>
    </w:p>
    <w:tbl>
      <w:tblPr>
        <w:tblStyle w:val="7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1925"/>
        <w:gridCol w:w="1270"/>
        <w:gridCol w:w="2112"/>
        <w:gridCol w:w="734"/>
        <w:gridCol w:w="1097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11"/>
              <w:spacing w:line="219" w:lineRule="exact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ind w:left="2" w:right="586" w:firstLine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11"/>
              <w:spacing w:line="219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112" w:type="dxa"/>
          </w:tcPr>
          <w:p>
            <w:pPr>
              <w:pStyle w:val="11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734" w:type="dxa"/>
          </w:tcPr>
          <w:p>
            <w:pPr>
              <w:pStyle w:val="11"/>
              <w:ind w:left="117" w:right="-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Sprint1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9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Data(python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script)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112" w:type="dxa"/>
          </w:tcPr>
          <w:p>
            <w:pPr>
              <w:pStyle w:val="11"/>
              <w:spacing w:line="230" w:lineRule="auto"/>
              <w:ind w:left="124" w:right="281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feed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11"/>
              <w:spacing w:line="230" w:lineRule="auto"/>
              <w:ind w:left="124" w:right="100"/>
              <w:jc w:val="both"/>
              <w:rPr>
                <w:sz w:val="20"/>
              </w:rPr>
            </w:pPr>
            <w:r>
              <w:rPr>
                <w:sz w:val="20"/>
              </w:rPr>
              <w:t>Raspberry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.Here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 are using python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script to generate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8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ARUNA D</w:t>
            </w:r>
          </w:p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Sprint1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9" w:right="634"/>
              <w:rPr>
                <w:sz w:val="20"/>
              </w:rPr>
            </w:pPr>
            <w:r>
              <w:rPr>
                <w:sz w:val="20"/>
              </w:rPr>
              <w:t>Automation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(python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script)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112" w:type="dxa"/>
          </w:tcPr>
          <w:p>
            <w:pPr>
              <w:pStyle w:val="11"/>
              <w:tabs>
                <w:tab w:val="left" w:pos="966"/>
                <w:tab w:val="left" w:pos="1566"/>
              </w:tabs>
              <w:spacing w:line="242" w:lineRule="auto"/>
              <w:ind w:left="124" w:right="168"/>
              <w:rPr>
                <w:sz w:val="20"/>
              </w:rPr>
            </w:pPr>
            <w:r>
              <w:rPr>
                <w:sz w:val="20"/>
              </w:rPr>
              <w:t>Some activities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made to automation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overcome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insufficient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labour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field.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Hence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that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also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included in</w:t>
            </w:r>
          </w:p>
          <w:p>
            <w:pPr>
              <w:pStyle w:val="11"/>
              <w:tabs>
                <w:tab w:val="left" w:pos="1091"/>
                <w:tab w:val="left" w:pos="1937"/>
              </w:tabs>
              <w:ind w:left="124" w:right="-15"/>
              <w:rPr>
                <w:sz w:val="20"/>
              </w:rPr>
            </w:pPr>
            <w:r>
              <w:rPr>
                <w:sz w:val="20"/>
              </w:rPr>
              <w:t>python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script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ARUNA D</w:t>
            </w:r>
          </w:p>
          <w:p>
            <w:pPr>
              <w:pStyle w:val="11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2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Sprint2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 platform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112" w:type="dxa"/>
          </w:tcPr>
          <w:p>
            <w:pPr>
              <w:pStyle w:val="11"/>
              <w:spacing w:line="227" w:lineRule="exact"/>
              <w:ind w:left="124"/>
              <w:rPr>
                <w:sz w:val="20"/>
              </w:rPr>
            </w:pPr>
            <w:r>
              <w:rPr>
                <w:sz w:val="20"/>
              </w:rPr>
              <w:t>To</w:t>
            </w:r>
          </w:p>
          <w:p>
            <w:pPr>
              <w:pStyle w:val="11"/>
              <w:ind w:left="124" w:right="-20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raspberry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to IOT platform,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raspberry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IOT.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DEEPIKA S</w:t>
            </w:r>
          </w:p>
          <w:p>
            <w:pPr>
              <w:pStyle w:val="11"/>
              <w:spacing w:before="75"/>
              <w:ind w:left="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(Team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Member)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1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Sprint3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ind w:left="9" w:right="93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Node </w:t>
            </w:r>
            <w:r>
              <w:rPr>
                <w:sz w:val="20"/>
              </w:rPr>
              <w:t>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112" w:type="dxa"/>
          </w:tcPr>
          <w:p>
            <w:pPr>
              <w:pStyle w:val="11"/>
              <w:ind w:left="124" w:right="246"/>
              <w:jc w:val="both"/>
              <w:rPr>
                <w:sz w:val="20"/>
              </w:rPr>
            </w:pPr>
            <w:r>
              <w:rPr>
                <w:sz w:val="20"/>
              </w:rPr>
              <w:t>To access the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external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from external 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Node red service 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established.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ind w:left="10" w:right="1069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DEEPIKA S</w:t>
            </w:r>
          </w:p>
          <w:p>
            <w:pPr>
              <w:pStyle w:val="11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9"/>
              <w:rPr>
                <w:sz w:val="20"/>
              </w:rPr>
            </w:pPr>
            <w:r>
              <w:rPr>
                <w:sz w:val="20"/>
              </w:rPr>
              <w:t>Sprint3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112" w:type="dxa"/>
          </w:tcPr>
          <w:p>
            <w:pPr>
              <w:pStyle w:val="11"/>
              <w:spacing w:before="1" w:line="237" w:lineRule="auto"/>
              <w:ind w:left="124" w:right="-15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IOT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platform creating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 Key .</w:t>
            </w:r>
          </w:p>
        </w:tc>
        <w:tc>
          <w:tcPr>
            <w:tcW w:w="734" w:type="dxa"/>
          </w:tcPr>
          <w:p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spacing w:line="229" w:lineRule="exact"/>
              <w:ind w:left="1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DEEPIKAVENI V</w:t>
            </w:r>
          </w:p>
          <w:p>
            <w:pPr>
              <w:pStyle w:val="11"/>
              <w:ind w:left="10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4" w:hRule="atLeast"/>
        </w:trPr>
        <w:tc>
          <w:tcPr>
            <w:tcW w:w="1037" w:type="dxa"/>
          </w:tcPr>
          <w:p>
            <w:pPr>
              <w:pStyle w:val="11"/>
              <w:spacing w:line="229" w:lineRule="exact"/>
              <w:ind w:left="4"/>
              <w:rPr>
                <w:sz w:val="20"/>
              </w:rPr>
            </w:pPr>
            <w:r>
              <w:rPr>
                <w:sz w:val="20"/>
              </w:rPr>
              <w:t>Sprint4</w:t>
            </w:r>
          </w:p>
        </w:tc>
        <w:tc>
          <w:tcPr>
            <w:tcW w:w="1925" w:type="dxa"/>
            <w:tcBorders>
              <w:right w:val="single" w:color="000000" w:sz="6" w:space="0"/>
            </w:tcBorders>
          </w:tcPr>
          <w:p>
            <w:pPr>
              <w:pStyle w:val="11"/>
              <w:spacing w:line="229" w:lineRule="exact"/>
              <w:ind w:left="6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270" w:type="dxa"/>
            <w:tcBorders>
              <w:left w:val="single" w:color="000000" w:sz="6" w:space="0"/>
            </w:tcBorders>
          </w:tcPr>
          <w:p>
            <w:pPr>
              <w:pStyle w:val="11"/>
              <w:spacing w:line="229" w:lineRule="exact"/>
              <w:ind w:left="2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112" w:type="dxa"/>
          </w:tcPr>
          <w:p>
            <w:pPr>
              <w:pStyle w:val="11"/>
              <w:tabs>
                <w:tab w:val="left" w:pos="1088"/>
                <w:tab w:val="left" w:pos="1736"/>
              </w:tabs>
              <w:ind w:left="119" w:right="-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field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734" w:type="dxa"/>
          </w:tcPr>
          <w:p>
            <w:pPr>
              <w:pStyle w:val="11"/>
              <w:spacing w:line="229" w:lineRule="exact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7" w:type="dxa"/>
          </w:tcPr>
          <w:p>
            <w:pPr>
              <w:pStyle w:val="11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76" w:type="dxa"/>
          </w:tcPr>
          <w:p>
            <w:pPr>
              <w:pStyle w:val="11"/>
              <w:ind w:left="5" w:right="1074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VISHALI A</w:t>
            </w:r>
          </w:p>
          <w:p>
            <w:pPr>
              <w:pStyle w:val="11"/>
              <w:spacing w:line="228" w:lineRule="exact"/>
              <w:ind w:left="5"/>
              <w:rPr>
                <w:sz w:val="20"/>
              </w:rPr>
            </w:pPr>
            <w:r>
              <w:rPr>
                <w:sz w:val="20"/>
              </w:rPr>
              <w:t>(Team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</w:tbl>
    <w:p>
      <w:pPr>
        <w:spacing w:after="0" w:line="228" w:lineRule="exact"/>
        <w:rPr>
          <w:sz w:val="20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22"/>
        <w:ind w:left="82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Project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Tracker,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Velocity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&amp;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Burndown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Chart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:</w:t>
      </w:r>
    </w:p>
    <w:p>
      <w:pPr>
        <w:pStyle w:val="8"/>
        <w:rPr>
          <w:rFonts w:ascii="Calibri"/>
          <w:sz w:val="20"/>
        </w:rPr>
      </w:pPr>
    </w:p>
    <w:p>
      <w:pPr>
        <w:pStyle w:val="8"/>
        <w:spacing w:before="12"/>
        <w:rPr>
          <w:rFonts w:ascii="Calibri"/>
          <w:sz w:val="29"/>
        </w:rPr>
      </w:pPr>
    </w:p>
    <w:tbl>
      <w:tblPr>
        <w:tblStyle w:val="7"/>
        <w:tblW w:w="0" w:type="auto"/>
        <w:tblInd w:w="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1056"/>
        <w:gridCol w:w="1133"/>
        <w:gridCol w:w="1024"/>
        <w:gridCol w:w="1831"/>
        <w:gridCol w:w="1613"/>
        <w:gridCol w:w="2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460" w:type="dxa"/>
          </w:tcPr>
          <w:p>
            <w:pPr>
              <w:pStyle w:val="11"/>
              <w:spacing w:before="6"/>
              <w:ind w:right="70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56" w:type="dxa"/>
          </w:tcPr>
          <w:p>
            <w:pPr>
              <w:pStyle w:val="11"/>
              <w:spacing w:before="6"/>
              <w:ind w:left="4" w:right="43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133" w:type="dxa"/>
          </w:tcPr>
          <w:p>
            <w:pPr>
              <w:pStyle w:val="11"/>
              <w:spacing w:before="6"/>
              <w:ind w:left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24" w:type="dxa"/>
          </w:tcPr>
          <w:p>
            <w:pPr>
              <w:pStyle w:val="11"/>
              <w:spacing w:before="6"/>
              <w:ind w:left="4" w:right="4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31" w:type="dxa"/>
          </w:tcPr>
          <w:p>
            <w:pPr>
              <w:pStyle w:val="11"/>
              <w:spacing w:before="6"/>
              <w:ind w:left="5" w:right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13" w:type="dxa"/>
          </w:tcPr>
          <w:p>
            <w:pPr>
              <w:pStyle w:val="11"/>
              <w:spacing w:before="6"/>
              <w:ind w:left="207" w:right="362" w:hanging="202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Completed</w:t>
            </w:r>
            <w:r>
              <w:rPr>
                <w:rFonts w:ascii="Arial"/>
                <w:b/>
                <w:spacing w:val="-5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11"/>
              <w:spacing w:line="228" w:lineRule="exact"/>
              <w:ind w:left="5" w:right="2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ind w:left="6" w:righ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460" w:type="dxa"/>
          </w:tcPr>
          <w:p>
            <w:pPr>
              <w:pStyle w:val="11"/>
              <w:spacing w:before="6"/>
              <w:rPr>
                <w:rFonts w:ascii="Calibri"/>
                <w:sz w:val="22"/>
              </w:rPr>
            </w:pPr>
          </w:p>
          <w:p>
            <w:pPr>
              <w:pStyle w:val="11"/>
              <w:spacing w:before="1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056" w:type="dxa"/>
          </w:tcPr>
          <w:p>
            <w:pPr>
              <w:pStyle w:val="11"/>
              <w:spacing w:before="6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11"/>
              <w:spacing w:before="6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6"/>
              <w:ind w:left="9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>
            <w:pPr>
              <w:pStyle w:val="11"/>
              <w:spacing w:line="230" w:lineRule="atLeast"/>
              <w:ind w:left="9" w:right="54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6"/>
              <w:ind w:left="40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6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ind w:left="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460" w:type="dxa"/>
          </w:tcPr>
          <w:p>
            <w:pPr>
              <w:pStyle w:val="11"/>
              <w:spacing w:before="6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056" w:type="dxa"/>
          </w:tcPr>
          <w:p>
            <w:pPr>
              <w:pStyle w:val="11"/>
              <w:spacing w:before="6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3" w:type="dxa"/>
          </w:tcPr>
          <w:p>
            <w:pPr>
              <w:pStyle w:val="11"/>
              <w:spacing w:before="6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6"/>
              <w:ind w:left="9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p>
            <w:pPr>
              <w:pStyle w:val="11"/>
              <w:spacing w:line="230" w:lineRule="atLeast"/>
              <w:ind w:left="9" w:right="54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6"/>
              <w:ind w:left="38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6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ind w:left="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460" w:type="dxa"/>
          </w:tcPr>
          <w:p>
            <w:pPr>
              <w:pStyle w:val="11"/>
              <w:spacing w:before="5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056" w:type="dxa"/>
          </w:tcPr>
          <w:p>
            <w:pPr>
              <w:pStyle w:val="11"/>
              <w:spacing w:before="5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11"/>
              <w:spacing w:before="5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5"/>
              <w:ind w:left="9"/>
              <w:rPr>
                <w:sz w:val="20"/>
              </w:rPr>
            </w:pPr>
            <w:r>
              <w:rPr>
                <w:sz w:val="20"/>
              </w:rPr>
              <w:t>07</w:t>
            </w:r>
          </w:p>
          <w:p>
            <w:pPr>
              <w:pStyle w:val="11"/>
              <w:spacing w:line="230" w:lineRule="atLeast"/>
              <w:ind w:left="9" w:right="544" w:hanging="3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5"/>
              <w:ind w:left="38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5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5"/>
              <w:ind w:left="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460" w:type="dxa"/>
          </w:tcPr>
          <w:p>
            <w:pPr>
              <w:pStyle w:val="11"/>
              <w:spacing w:before="4"/>
              <w:ind w:right="744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056" w:type="dxa"/>
          </w:tcPr>
          <w:p>
            <w:pPr>
              <w:pStyle w:val="11"/>
              <w:spacing w:before="4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11"/>
              <w:spacing w:before="4"/>
              <w:ind w:left="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24" w:type="dxa"/>
          </w:tcPr>
          <w:p>
            <w:pPr>
              <w:pStyle w:val="11"/>
              <w:spacing w:before="4"/>
              <w:ind w:left="9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>
            <w:pPr>
              <w:pStyle w:val="11"/>
              <w:ind w:left="9" w:right="544" w:hanging="3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2022</w:t>
            </w:r>
          </w:p>
        </w:tc>
        <w:tc>
          <w:tcPr>
            <w:tcW w:w="1831" w:type="dxa"/>
          </w:tcPr>
          <w:p>
            <w:pPr>
              <w:pStyle w:val="11"/>
              <w:spacing w:before="4"/>
              <w:ind w:left="38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13" w:type="dxa"/>
          </w:tcPr>
          <w:p>
            <w:pPr>
              <w:pStyle w:val="11"/>
              <w:spacing w:before="4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04" w:type="dxa"/>
            <w:tcBorders>
              <w:right w:val="single" w:color="000000" w:sz="6" w:space="0"/>
            </w:tcBorders>
          </w:tcPr>
          <w:p>
            <w:pPr>
              <w:pStyle w:val="11"/>
              <w:spacing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 Nov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2022</w:t>
            </w:r>
          </w:p>
        </w:tc>
      </w:tr>
    </w:tbl>
    <w:p>
      <w:pPr>
        <w:pStyle w:val="8"/>
        <w:rPr>
          <w:rFonts w:ascii="Calibri"/>
          <w:sz w:val="20"/>
        </w:rPr>
      </w:pPr>
    </w:p>
    <w:p>
      <w:pPr>
        <w:pStyle w:val="8"/>
        <w:spacing w:before="4"/>
        <w:rPr>
          <w:rFonts w:ascii="Calibri"/>
          <w:sz w:val="23"/>
        </w:rPr>
      </w:pPr>
    </w:p>
    <w:p>
      <w:pPr>
        <w:pStyle w:val="2"/>
        <w:numPr>
          <w:ilvl w:val="0"/>
          <w:numId w:val="14"/>
        </w:numPr>
        <w:tabs>
          <w:tab w:val="left" w:pos="1553"/>
        </w:tabs>
        <w:spacing w:before="85" w:after="0" w:line="240" w:lineRule="auto"/>
        <w:ind w:left="1552" w:right="0" w:hanging="373"/>
        <w:jc w:val="left"/>
      </w:pPr>
      <w:r>
        <w:t>Coding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Solutioning</w:t>
      </w:r>
      <w:r>
        <w:rPr>
          <w:spacing w:val="-1"/>
        </w:rPr>
        <w:t xml:space="preserve"> </w:t>
      </w:r>
      <w:r>
        <w:t>:</w:t>
      </w:r>
    </w:p>
    <w:p>
      <w:pPr>
        <w:pStyle w:val="3"/>
        <w:numPr>
          <w:ilvl w:val="1"/>
          <w:numId w:val="14"/>
        </w:numPr>
        <w:tabs>
          <w:tab w:val="left" w:pos="2016"/>
        </w:tabs>
        <w:spacing w:before="183" w:after="0" w:line="240" w:lineRule="auto"/>
        <w:ind w:left="2015" w:right="0" w:hanging="490"/>
        <w:jc w:val="left"/>
      </w:pPr>
      <w:r>
        <w:t>Features</w:t>
      </w:r>
    </w:p>
    <w:p>
      <w:pPr>
        <w:pStyle w:val="8"/>
        <w:spacing w:before="6"/>
        <w:rPr>
          <w:b/>
          <w:sz w:val="42"/>
        </w:rPr>
      </w:pPr>
    </w:p>
    <w:p>
      <w:pPr>
        <w:pStyle w:val="8"/>
        <w:spacing w:line="396" w:lineRule="auto"/>
        <w:ind w:left="820" w:right="6638"/>
        <w:rPr>
          <w:b/>
          <w:sz w:val="28"/>
        </w:rPr>
      </w:pPr>
      <w:r>
        <w:t>Feature 1: Detect the Temperature</w:t>
      </w:r>
      <w:r>
        <w:rPr>
          <w:spacing w:val="-57"/>
        </w:rPr>
        <w:t xml:space="preserve"> </w:t>
      </w:r>
      <w:r>
        <w:t>Feature 2: Detect the Humidity</w:t>
      </w:r>
      <w:r>
        <w:rPr>
          <w:spacing w:val="1"/>
        </w:rPr>
        <w:t xml:space="preserve"> </w:t>
      </w:r>
      <w:r>
        <w:t>Feature 3: Detect the Moisture</w:t>
      </w:r>
      <w:r>
        <w:rPr>
          <w:spacing w:val="1"/>
        </w:rPr>
        <w:t xml:space="preserve"> </w:t>
      </w:r>
      <w:r>
        <w:t>Feature 4: Detect the Animals</w:t>
      </w:r>
      <w:r>
        <w:rPr>
          <w:spacing w:val="1"/>
        </w:rPr>
        <w:t xml:space="preserve"> </w:t>
      </w:r>
      <w:r>
        <w:rPr>
          <w:b/>
          <w:sz w:val="28"/>
        </w:rPr>
        <w:t>Codes:</w:t>
      </w:r>
    </w:p>
    <w:p>
      <w:pPr>
        <w:pStyle w:val="5"/>
        <w:spacing w:before="13"/>
        <w:ind w:left="820" w:firstLine="0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IBM:</w:t>
      </w:r>
    </w:p>
    <w:p>
      <w:pPr>
        <w:pStyle w:val="8"/>
        <w:rPr>
          <w:b/>
          <w:sz w:val="41"/>
        </w:rPr>
      </w:pPr>
    </w:p>
    <w:p>
      <w:pPr>
        <w:spacing w:before="1" w:line="256" w:lineRule="auto"/>
        <w:ind w:left="806" w:right="8629" w:firstLine="0"/>
        <w:jc w:val="left"/>
        <w:rPr>
          <w:sz w:val="28"/>
        </w:rPr>
      </w:pPr>
      <w:r>
        <w:rPr>
          <w:color w:val="212121"/>
          <w:sz w:val="28"/>
        </w:rPr>
        <w:t>import time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import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sys</w:t>
      </w:r>
    </w:p>
    <w:p>
      <w:pPr>
        <w:spacing w:before="5" w:line="252" w:lineRule="auto"/>
        <w:ind w:left="806" w:right="6988" w:firstLine="0"/>
        <w:jc w:val="left"/>
        <w:rPr>
          <w:sz w:val="28"/>
        </w:rPr>
      </w:pPr>
      <w:r>
        <w:rPr>
          <w:color w:val="212121"/>
          <w:sz w:val="28"/>
        </w:rPr>
        <w:t>import ibmiotf.application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import ibmiotf.device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import random</w:t>
      </w:r>
    </w:p>
    <w:p>
      <w:pPr>
        <w:pStyle w:val="8"/>
        <w:spacing w:before="11"/>
        <w:rPr>
          <w:sz w:val="25"/>
        </w:rPr>
      </w:pPr>
    </w:p>
    <w:p>
      <w:pPr>
        <w:tabs>
          <w:tab w:val="left" w:pos="2745"/>
          <w:tab w:val="left" w:pos="3441"/>
        </w:tabs>
        <w:spacing w:before="0" w:line="259" w:lineRule="auto"/>
        <w:ind w:left="806" w:right="4632" w:firstLine="0"/>
        <w:jc w:val="left"/>
        <w:rPr>
          <w:sz w:val="28"/>
        </w:rPr>
      </w:pPr>
      <w:r>
        <w:rPr>
          <w:color w:val="212121"/>
          <w:sz w:val="28"/>
        </w:rPr>
        <w:t>#Provide your IBM Watson Device Credentials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organization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="</w:t>
      </w:r>
      <w:r>
        <w:rPr>
          <w:rFonts w:hint="default"/>
          <w:color w:val="212121"/>
          <w:sz w:val="28"/>
        </w:rPr>
        <w:t>fpi9qv</w:t>
      </w:r>
      <w:r>
        <w:rPr>
          <w:color w:val="212121"/>
          <w:sz w:val="28"/>
        </w:rPr>
        <w:t>"</w:t>
      </w:r>
    </w:p>
    <w:p>
      <w:pPr>
        <w:spacing w:before="0" w:line="303" w:lineRule="exact"/>
        <w:ind w:left="815" w:right="0" w:firstLine="0"/>
        <w:jc w:val="left"/>
        <w:rPr>
          <w:sz w:val="28"/>
        </w:rPr>
      </w:pPr>
      <w:r>
        <w:rPr>
          <w:color w:val="212121"/>
          <w:sz w:val="28"/>
        </w:rPr>
        <w:t>deviceType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"abcd"</w:t>
      </w:r>
    </w:p>
    <w:p>
      <w:pPr>
        <w:spacing w:after="0" w:line="303" w:lineRule="exact"/>
        <w:jc w:val="left"/>
        <w:rPr>
          <w:sz w:val="28"/>
        </w:rPr>
        <w:sectPr>
          <w:pgSz w:w="11910" w:h="16840"/>
          <w:pgMar w:top="140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tabs>
          <w:tab w:val="left" w:pos="2451"/>
          <w:tab w:val="left" w:pos="3288"/>
        </w:tabs>
        <w:spacing w:before="64" w:line="252" w:lineRule="auto"/>
        <w:ind w:left="806" w:right="6547" w:firstLine="0"/>
        <w:jc w:val="left"/>
        <w:rPr>
          <w:sz w:val="28"/>
        </w:rPr>
      </w:pPr>
      <w:r>
        <w:rPr>
          <w:color w:val="212121"/>
          <w:sz w:val="28"/>
        </w:rPr>
        <w:t>deviceId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=</w:t>
      </w:r>
      <w:r>
        <w:rPr>
          <w:color w:val="212121"/>
          <w:spacing w:val="-1"/>
          <w:sz w:val="28"/>
        </w:rPr>
        <w:t>"12345"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authMethod = "token"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authToken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"12345678"</w:t>
      </w:r>
    </w:p>
    <w:p>
      <w:pPr>
        <w:pStyle w:val="8"/>
        <w:rPr>
          <w:sz w:val="30"/>
        </w:rPr>
      </w:pPr>
    </w:p>
    <w:p>
      <w:pPr>
        <w:spacing w:before="242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#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Initialize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GPIO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def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myCommandCallback(cmd):</w:t>
      </w:r>
    </w:p>
    <w:p>
      <w:pPr>
        <w:spacing w:before="26" w:line="247" w:lineRule="auto"/>
        <w:ind w:left="815" w:right="1335" w:hanging="10"/>
        <w:jc w:val="left"/>
        <w:rPr>
          <w:sz w:val="28"/>
        </w:rPr>
      </w:pPr>
      <w:r>
        <w:rPr>
          <w:color w:val="212121"/>
          <w:sz w:val="28"/>
        </w:rPr>
        <w:t>print("Command</w:t>
      </w:r>
      <w:r>
        <w:rPr>
          <w:color w:val="212121"/>
          <w:spacing w:val="3"/>
          <w:sz w:val="28"/>
        </w:rPr>
        <w:t xml:space="preserve"> </w:t>
      </w:r>
      <w:r>
        <w:rPr>
          <w:color w:val="212121"/>
          <w:sz w:val="28"/>
        </w:rPr>
        <w:t>received:</w:t>
      </w:r>
      <w:r>
        <w:rPr>
          <w:color w:val="212121"/>
          <w:spacing w:val="2"/>
          <w:sz w:val="28"/>
        </w:rPr>
        <w:t xml:space="preserve"> </w:t>
      </w:r>
      <w:r>
        <w:rPr>
          <w:color w:val="212121"/>
          <w:sz w:val="28"/>
        </w:rPr>
        <w:t>%s"</w:t>
      </w:r>
      <w:r>
        <w:rPr>
          <w:color w:val="212121"/>
          <w:spacing w:val="69"/>
          <w:sz w:val="28"/>
        </w:rPr>
        <w:t xml:space="preserve"> </w:t>
      </w:r>
      <w:r>
        <w:rPr>
          <w:color w:val="212121"/>
          <w:sz w:val="28"/>
        </w:rPr>
        <w:t>%</w:t>
      </w:r>
      <w:r>
        <w:rPr>
          <w:color w:val="212121"/>
          <w:spacing w:val="3"/>
          <w:sz w:val="28"/>
        </w:rPr>
        <w:t xml:space="preserve"> </w:t>
      </w:r>
      <w:r>
        <w:rPr>
          <w:color w:val="212121"/>
          <w:sz w:val="28"/>
        </w:rPr>
        <w:t>cmd.data['command'])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status=cmd.data['command']</w:t>
      </w:r>
    </w:p>
    <w:p>
      <w:pPr>
        <w:spacing w:before="13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if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status=="lighton":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print ("led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on")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elif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status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==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"lightoff":</w:t>
      </w:r>
    </w:p>
    <w:p>
      <w:pPr>
        <w:spacing w:before="24" w:line="256" w:lineRule="auto"/>
        <w:ind w:left="806" w:right="7934" w:firstLine="0"/>
        <w:jc w:val="left"/>
        <w:rPr>
          <w:sz w:val="28"/>
        </w:rPr>
      </w:pPr>
      <w:r>
        <w:rPr>
          <w:color w:val="212121"/>
          <w:sz w:val="28"/>
        </w:rPr>
        <w:t>print ("led is off")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else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:</w:t>
      </w:r>
    </w:p>
    <w:p>
      <w:pPr>
        <w:spacing w:before="2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print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("please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send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proper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command")</w:t>
      </w:r>
    </w:p>
    <w:p>
      <w:pPr>
        <w:pStyle w:val="8"/>
        <w:spacing w:before="3"/>
        <w:rPr>
          <w:sz w:val="27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try:</w:t>
      </w:r>
    </w:p>
    <w:p>
      <w:pPr>
        <w:tabs>
          <w:tab w:val="left" w:pos="2770"/>
          <w:tab w:val="left" w:pos="4439"/>
          <w:tab w:val="left" w:pos="6186"/>
        </w:tabs>
        <w:spacing w:before="24" w:line="259" w:lineRule="auto"/>
        <w:ind w:left="806" w:right="1690" w:firstLine="0"/>
        <w:jc w:val="left"/>
        <w:rPr>
          <w:sz w:val="28"/>
        </w:rPr>
      </w:pPr>
      <w:r>
        <w:rPr>
          <w:color w:val="212121"/>
          <w:sz w:val="28"/>
        </w:rPr>
        <w:t>deviceOptions = {"org": organization, "type": deviceType, "id": deviceId,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"auth-method":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authMethod,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"auth-token":</w:t>
      </w:r>
      <w:r>
        <w:rPr>
          <w:color w:val="212121"/>
          <w:sz w:val="28"/>
        </w:rPr>
        <w:tab/>
      </w:r>
      <w:r>
        <w:rPr>
          <w:color w:val="212121"/>
          <w:sz w:val="28"/>
        </w:rPr>
        <w:t>authToken}</w:t>
      </w:r>
    </w:p>
    <w:p>
      <w:pPr>
        <w:spacing w:before="0" w:line="306" w:lineRule="exact"/>
        <w:ind w:left="815" w:right="0" w:firstLine="0"/>
        <w:jc w:val="left"/>
        <w:rPr>
          <w:sz w:val="28"/>
        </w:rPr>
      </w:pPr>
      <w:r>
        <w:rPr>
          <w:color w:val="212121"/>
          <w:sz w:val="28"/>
        </w:rPr>
        <w:t>deviceCli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ibmiotf.device.Client(deviceOptions)</w:t>
      </w:r>
    </w:p>
    <w:p>
      <w:pPr>
        <w:spacing w:before="2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#..............................................</w:t>
      </w:r>
    </w:p>
    <w:p>
      <w:pPr>
        <w:pStyle w:val="8"/>
        <w:spacing w:before="3"/>
        <w:rPr>
          <w:sz w:val="27"/>
        </w:rPr>
      </w:pPr>
    </w:p>
    <w:p>
      <w:pPr>
        <w:spacing w:before="1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except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Exception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e:</w:t>
      </w:r>
    </w:p>
    <w:p>
      <w:pPr>
        <w:spacing w:before="26" w:line="247" w:lineRule="auto"/>
        <w:ind w:left="815" w:right="2939" w:hanging="10"/>
        <w:jc w:val="left"/>
        <w:rPr>
          <w:sz w:val="28"/>
        </w:rPr>
      </w:pPr>
      <w:r>
        <w:rPr>
          <w:color w:val="212121"/>
          <w:sz w:val="28"/>
        </w:rPr>
        <w:t>print("Caught</w:t>
      </w:r>
      <w:r>
        <w:rPr>
          <w:color w:val="212121"/>
          <w:spacing w:val="35"/>
          <w:sz w:val="28"/>
        </w:rPr>
        <w:t xml:space="preserve"> </w:t>
      </w:r>
      <w:r>
        <w:rPr>
          <w:color w:val="212121"/>
          <w:sz w:val="28"/>
        </w:rPr>
        <w:t>exception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connecting</w:t>
      </w:r>
      <w:r>
        <w:rPr>
          <w:color w:val="212121"/>
          <w:spacing w:val="35"/>
          <w:sz w:val="28"/>
        </w:rPr>
        <w:t xml:space="preserve"> </w:t>
      </w:r>
      <w:r>
        <w:rPr>
          <w:color w:val="212121"/>
          <w:sz w:val="28"/>
        </w:rPr>
        <w:t>device: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%s"</w:t>
      </w:r>
      <w:r>
        <w:rPr>
          <w:color w:val="212121"/>
          <w:spacing w:val="34"/>
          <w:sz w:val="28"/>
        </w:rPr>
        <w:t xml:space="preserve"> </w:t>
      </w:r>
      <w:r>
        <w:rPr>
          <w:color w:val="212121"/>
          <w:sz w:val="28"/>
        </w:rPr>
        <w:t>%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str(e))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sys.exit()</w:t>
      </w:r>
    </w:p>
    <w:p>
      <w:pPr>
        <w:pStyle w:val="8"/>
        <w:spacing w:before="9"/>
        <w:rPr>
          <w:sz w:val="25"/>
        </w:rPr>
      </w:pPr>
    </w:p>
    <w:p>
      <w:pPr>
        <w:spacing w:before="0"/>
        <w:ind w:left="820" w:right="1121" w:firstLine="0"/>
        <w:jc w:val="left"/>
        <w:rPr>
          <w:sz w:val="28"/>
        </w:rPr>
      </w:pPr>
      <w:r>
        <w:rPr>
          <w:color w:val="212121"/>
          <w:sz w:val="28"/>
        </w:rPr>
        <w:t># Connect and send a datapoint "hello" with value "world" into the cloud as an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event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of type "greeting"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10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times</w:t>
      </w:r>
    </w:p>
    <w:p>
      <w:pPr>
        <w:spacing w:before="0" w:line="319" w:lineRule="exact"/>
        <w:ind w:left="820" w:right="0" w:firstLine="0"/>
        <w:jc w:val="left"/>
        <w:rPr>
          <w:sz w:val="28"/>
        </w:rPr>
      </w:pPr>
      <w:r>
        <w:rPr>
          <w:color w:val="212121"/>
          <w:sz w:val="28"/>
        </w:rPr>
        <w:t>deviceCli.connect()</w:t>
      </w:r>
    </w:p>
    <w:p>
      <w:pPr>
        <w:pStyle w:val="8"/>
        <w:spacing w:before="2"/>
        <w:rPr>
          <w:sz w:val="25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while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True:</w:t>
      </w:r>
    </w:p>
    <w:p>
      <w:pPr>
        <w:spacing w:before="24"/>
        <w:ind w:left="1362" w:right="0" w:firstLine="0"/>
        <w:jc w:val="left"/>
        <w:rPr>
          <w:sz w:val="28"/>
        </w:rPr>
      </w:pPr>
      <w:r>
        <w:rPr>
          <w:color w:val="212121"/>
          <w:sz w:val="28"/>
        </w:rPr>
        <w:t>#Get Sensor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Data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DHT11</w:t>
      </w:r>
    </w:p>
    <w:p>
      <w:pPr>
        <w:pStyle w:val="8"/>
        <w:spacing w:before="6"/>
        <w:rPr>
          <w:sz w:val="27"/>
        </w:rPr>
      </w:pPr>
    </w:p>
    <w:p>
      <w:pPr>
        <w:spacing w:before="1" w:line="254" w:lineRule="auto"/>
        <w:ind w:left="806" w:right="4078" w:firstLine="0"/>
        <w:jc w:val="left"/>
        <w:rPr>
          <w:sz w:val="28"/>
        </w:rPr>
      </w:pPr>
      <w:r>
        <w:rPr>
          <w:color w:val="212121"/>
          <w:sz w:val="28"/>
        </w:rPr>
        <w:t>temp=random.randint(90,110)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Humid=random.randint(60,100)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Moist=random.randint(20,100)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pacing w:val="-1"/>
          <w:sz w:val="28"/>
        </w:rPr>
        <w:t>Animal_dect=random.randint(1,20)</w:t>
      </w:r>
    </w:p>
    <w:p>
      <w:pPr>
        <w:pStyle w:val="8"/>
        <w:spacing w:before="5"/>
        <w:rPr>
          <w:sz w:val="25"/>
        </w:rPr>
      </w:pPr>
    </w:p>
    <w:p>
      <w:pPr>
        <w:spacing w:before="0" w:line="256" w:lineRule="auto"/>
        <w:ind w:left="806" w:right="1923" w:firstLine="69"/>
        <w:jc w:val="left"/>
        <w:rPr>
          <w:sz w:val="28"/>
        </w:rPr>
      </w:pPr>
      <w:r>
        <w:rPr>
          <w:color w:val="212121"/>
          <w:sz w:val="28"/>
        </w:rPr>
        <w:t>data = { 'temp' : temp, 'Humid': Humid, 'Moist' : Moist, 'Animal_dect' :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Animal_dect }</w:t>
      </w:r>
    </w:p>
    <w:p>
      <w:pPr>
        <w:spacing w:before="2"/>
        <w:ind w:left="875" w:right="0" w:firstLine="0"/>
        <w:jc w:val="left"/>
        <w:rPr>
          <w:sz w:val="28"/>
        </w:rPr>
      </w:pPr>
      <w:r>
        <w:rPr>
          <w:color w:val="212121"/>
          <w:sz w:val="28"/>
        </w:rPr>
        <w:t>#print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data</w:t>
      </w:r>
    </w:p>
    <w:p>
      <w:pPr>
        <w:spacing w:before="24"/>
        <w:ind w:left="875" w:right="0" w:firstLine="0"/>
        <w:jc w:val="left"/>
        <w:rPr>
          <w:sz w:val="28"/>
        </w:rPr>
      </w:pPr>
      <w:r>
        <w:rPr>
          <w:color w:val="212121"/>
          <w:sz w:val="28"/>
        </w:rPr>
        <w:t>def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myOnPublishCallback():</w:t>
      </w:r>
    </w:p>
    <w:p>
      <w:pPr>
        <w:spacing w:after="0"/>
        <w:jc w:val="left"/>
        <w:rPr>
          <w:sz w:val="28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2"/>
        <w:ind w:left="875" w:right="0" w:firstLine="0"/>
        <w:jc w:val="left"/>
        <w:rPr>
          <w:sz w:val="28"/>
        </w:rPr>
      </w:pPr>
      <w:r>
        <w:rPr>
          <w:color w:val="212121"/>
          <w:sz w:val="28"/>
        </w:rPr>
        <w:t>print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("Published Temperature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%s C"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%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temp,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"Humidity =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%s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%%"</w:t>
      </w:r>
    </w:p>
    <w:p>
      <w:pPr>
        <w:spacing w:before="24" w:line="256" w:lineRule="auto"/>
        <w:ind w:left="806" w:right="1242" w:firstLine="0"/>
        <w:jc w:val="left"/>
        <w:rPr>
          <w:sz w:val="28"/>
        </w:rPr>
      </w:pPr>
      <w:r>
        <w:rPr>
          <w:color w:val="212121"/>
          <w:sz w:val="28"/>
        </w:rPr>
        <w:t>% Humid, "to IBM Watson", "Published Moisture= %s" % Moist, "Published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Animal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detection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"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Animal_dect)</w:t>
      </w:r>
    </w:p>
    <w:p>
      <w:pPr>
        <w:pStyle w:val="8"/>
        <w:spacing w:before="7"/>
        <w:rPr>
          <w:sz w:val="25"/>
        </w:rPr>
      </w:pPr>
    </w:p>
    <w:p>
      <w:pPr>
        <w:spacing w:before="0" w:line="247" w:lineRule="auto"/>
        <w:ind w:left="815" w:right="1335" w:firstLine="60"/>
        <w:jc w:val="left"/>
        <w:rPr>
          <w:sz w:val="28"/>
        </w:rPr>
      </w:pPr>
      <w:r>
        <w:rPr>
          <w:color w:val="212121"/>
          <w:sz w:val="28"/>
        </w:rPr>
        <w:t>success</w:t>
      </w:r>
      <w:r>
        <w:rPr>
          <w:color w:val="212121"/>
          <w:spacing w:val="26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22"/>
          <w:sz w:val="28"/>
        </w:rPr>
        <w:t xml:space="preserve"> </w:t>
      </w:r>
      <w:r>
        <w:rPr>
          <w:color w:val="212121"/>
          <w:sz w:val="28"/>
        </w:rPr>
        <w:t>deviceCli.publishEvent("IoTSensor",</w:t>
      </w:r>
      <w:r>
        <w:rPr>
          <w:color w:val="212121"/>
          <w:spacing w:val="25"/>
          <w:sz w:val="28"/>
        </w:rPr>
        <w:t xml:space="preserve"> </w:t>
      </w:r>
      <w:r>
        <w:rPr>
          <w:color w:val="212121"/>
          <w:sz w:val="28"/>
        </w:rPr>
        <w:t>"json",</w:t>
      </w:r>
      <w:r>
        <w:rPr>
          <w:color w:val="212121"/>
          <w:spacing w:val="22"/>
          <w:sz w:val="28"/>
        </w:rPr>
        <w:t xml:space="preserve"> </w:t>
      </w:r>
      <w:r>
        <w:rPr>
          <w:color w:val="212121"/>
          <w:sz w:val="28"/>
        </w:rPr>
        <w:t>data,</w:t>
      </w:r>
      <w:r>
        <w:rPr>
          <w:color w:val="212121"/>
          <w:spacing w:val="24"/>
          <w:sz w:val="28"/>
        </w:rPr>
        <w:t xml:space="preserve"> </w:t>
      </w:r>
      <w:r>
        <w:rPr>
          <w:color w:val="212121"/>
          <w:sz w:val="28"/>
        </w:rPr>
        <w:t>qos=0,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on_publish=myOnPublishCallback)</w:t>
      </w:r>
    </w:p>
    <w:p>
      <w:pPr>
        <w:spacing w:before="14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if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not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success:</w:t>
      </w:r>
    </w:p>
    <w:p>
      <w:pPr>
        <w:spacing w:before="23" w:line="256" w:lineRule="auto"/>
        <w:ind w:left="806" w:right="6457" w:firstLine="0"/>
        <w:jc w:val="left"/>
        <w:rPr>
          <w:sz w:val="28"/>
        </w:rPr>
      </w:pPr>
      <w:r>
        <w:rPr>
          <w:color w:val="212121"/>
          <w:sz w:val="28"/>
        </w:rPr>
        <w:t>print("Not connected to IoTF")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time.sleep(10)</w:t>
      </w:r>
    </w:p>
    <w:p>
      <w:pPr>
        <w:pStyle w:val="8"/>
        <w:spacing w:before="3"/>
        <w:rPr>
          <w:sz w:val="25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color w:val="212121"/>
          <w:sz w:val="28"/>
        </w:rPr>
        <w:t>deviceCli.commandCallback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=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myCommandCallback</w:t>
      </w:r>
    </w:p>
    <w:p>
      <w:pPr>
        <w:pStyle w:val="8"/>
        <w:spacing w:before="6"/>
        <w:rPr>
          <w:sz w:val="27"/>
        </w:rPr>
      </w:pPr>
    </w:p>
    <w:p>
      <w:pPr>
        <w:spacing w:before="0" w:line="247" w:lineRule="auto"/>
        <w:ind w:left="815" w:right="1335" w:hanging="10"/>
        <w:jc w:val="left"/>
        <w:rPr>
          <w:sz w:val="28"/>
        </w:rPr>
      </w:pPr>
      <w:r>
        <w:rPr>
          <w:color w:val="212121"/>
          <w:sz w:val="28"/>
        </w:rPr>
        <w:t>#</w:t>
      </w:r>
      <w:r>
        <w:rPr>
          <w:color w:val="212121"/>
          <w:spacing w:val="62"/>
          <w:sz w:val="28"/>
        </w:rPr>
        <w:t xml:space="preserve"> </w:t>
      </w:r>
      <w:r>
        <w:rPr>
          <w:color w:val="212121"/>
          <w:sz w:val="28"/>
        </w:rPr>
        <w:t>Disconnect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device</w:t>
      </w:r>
      <w:r>
        <w:rPr>
          <w:color w:val="212121"/>
          <w:spacing w:val="6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63"/>
          <w:sz w:val="28"/>
        </w:rPr>
        <w:t xml:space="preserve"> </w:t>
      </w:r>
      <w:r>
        <w:rPr>
          <w:color w:val="212121"/>
          <w:sz w:val="28"/>
        </w:rPr>
        <w:t>application</w:t>
      </w:r>
      <w:r>
        <w:rPr>
          <w:color w:val="212121"/>
          <w:spacing w:val="61"/>
          <w:sz w:val="28"/>
        </w:rPr>
        <w:t xml:space="preserve"> </w:t>
      </w:r>
      <w:r>
        <w:rPr>
          <w:color w:val="212121"/>
          <w:sz w:val="28"/>
        </w:rPr>
        <w:t>from</w:t>
      </w:r>
      <w:r>
        <w:rPr>
          <w:color w:val="212121"/>
          <w:spacing w:val="60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62"/>
          <w:sz w:val="28"/>
        </w:rPr>
        <w:t xml:space="preserve"> </w:t>
      </w:r>
      <w:r>
        <w:rPr>
          <w:color w:val="212121"/>
          <w:sz w:val="28"/>
        </w:rPr>
        <w:t>cloud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deviceCli.disconnect()</w:t>
      </w:r>
    </w:p>
    <w:p>
      <w:pPr>
        <w:pStyle w:val="8"/>
        <w:spacing w:before="3"/>
        <w:rPr>
          <w:sz w:val="31"/>
        </w:rPr>
      </w:pPr>
    </w:p>
    <w:p>
      <w:pPr>
        <w:pStyle w:val="5"/>
        <w:ind w:left="806" w:firstLine="0"/>
      </w:pPr>
      <w:r>
        <w:t>NODE</w:t>
      </w:r>
      <w:r>
        <w:rPr>
          <w:spacing w:val="-1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CODE:</w:t>
      </w:r>
    </w:p>
    <w:p>
      <w:pPr>
        <w:pStyle w:val="8"/>
        <w:spacing w:before="4"/>
        <w:rPr>
          <w:b/>
          <w:sz w:val="32"/>
        </w:rPr>
      </w:pPr>
    </w:p>
    <w:p>
      <w:pPr>
        <w:spacing w:before="0"/>
        <w:ind w:left="806" w:right="0" w:firstLine="0"/>
        <w:jc w:val="left"/>
        <w:rPr>
          <w:sz w:val="28"/>
        </w:rPr>
      </w:pPr>
      <w:r>
        <w:rPr>
          <w:sz w:val="28"/>
        </w:rPr>
        <w:t>TEMPERATURE:</w:t>
      </w:r>
    </w:p>
    <w:p>
      <w:pPr>
        <w:spacing w:before="182" w:line="376" w:lineRule="auto"/>
        <w:ind w:left="806" w:right="5462" w:firstLine="0"/>
        <w:jc w:val="left"/>
        <w:rPr>
          <w:sz w:val="28"/>
        </w:rPr>
      </w:pPr>
      <w:r>
        <w:rPr>
          <w:spacing w:val="-1"/>
          <w:sz w:val="28"/>
        </w:rPr>
        <w:t>msg.payload=msg.payload.”temp”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before="0"/>
        <w:ind w:left="806" w:right="0" w:firstLine="0"/>
        <w:jc w:val="left"/>
        <w:rPr>
          <w:sz w:val="28"/>
        </w:rPr>
      </w:pPr>
      <w:r>
        <w:rPr>
          <w:sz w:val="28"/>
        </w:rPr>
        <w:t>HUMIDITY:</w:t>
      </w:r>
    </w:p>
    <w:p>
      <w:pPr>
        <w:spacing w:before="182" w:line="374" w:lineRule="auto"/>
        <w:ind w:left="806" w:right="5462" w:firstLine="0"/>
        <w:jc w:val="left"/>
        <w:rPr>
          <w:sz w:val="28"/>
        </w:rPr>
      </w:pPr>
      <w:r>
        <w:rPr>
          <w:spacing w:val="-1"/>
          <w:sz w:val="28"/>
        </w:rPr>
        <w:t>msg.payload=msg.payload.”Humid”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before="1"/>
        <w:ind w:left="806" w:right="0" w:firstLine="0"/>
        <w:jc w:val="left"/>
        <w:rPr>
          <w:sz w:val="28"/>
        </w:rPr>
      </w:pPr>
      <w:r>
        <w:rPr>
          <w:sz w:val="28"/>
        </w:rPr>
        <w:t>MOISTURE:</w:t>
      </w:r>
    </w:p>
    <w:p>
      <w:pPr>
        <w:spacing w:before="182" w:line="376" w:lineRule="auto"/>
        <w:ind w:left="806" w:right="5462" w:firstLine="0"/>
        <w:jc w:val="left"/>
        <w:rPr>
          <w:sz w:val="28"/>
        </w:rPr>
      </w:pPr>
      <w:r>
        <w:rPr>
          <w:spacing w:val="-1"/>
          <w:sz w:val="28"/>
        </w:rPr>
        <w:t>msg.payload=msg.payload.”Moist”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before="2"/>
        <w:ind w:left="806" w:right="0" w:firstLine="0"/>
        <w:jc w:val="left"/>
        <w:rPr>
          <w:sz w:val="28"/>
        </w:rPr>
      </w:pPr>
      <w:r>
        <w:rPr>
          <w:sz w:val="28"/>
        </w:rPr>
        <w:t>ANIMAL</w:t>
      </w:r>
      <w:r>
        <w:rPr>
          <w:spacing w:val="-7"/>
          <w:sz w:val="28"/>
        </w:rPr>
        <w:t xml:space="preserve"> </w:t>
      </w:r>
      <w:r>
        <w:rPr>
          <w:sz w:val="28"/>
        </w:rPr>
        <w:t>DETECTION:</w:t>
      </w:r>
    </w:p>
    <w:p>
      <w:pPr>
        <w:spacing w:before="180" w:line="374" w:lineRule="auto"/>
        <w:ind w:left="815" w:right="4584" w:hanging="10"/>
        <w:jc w:val="left"/>
        <w:rPr>
          <w:sz w:val="28"/>
        </w:rPr>
      </w:pPr>
      <w:r>
        <w:rPr>
          <w:spacing w:val="-1"/>
          <w:sz w:val="28"/>
        </w:rPr>
        <w:t>msg.payload=msg.payload.”Animal_dect”</w:t>
      </w:r>
      <w:r>
        <w:rPr>
          <w:spacing w:val="-67"/>
          <w:sz w:val="28"/>
        </w:rPr>
        <w:t xml:space="preserve"> </w:t>
      </w:r>
      <w:r>
        <w:rPr>
          <w:sz w:val="28"/>
        </w:rPr>
        <w:t>return msg;</w:t>
      </w:r>
    </w:p>
    <w:p>
      <w:pPr>
        <w:spacing w:after="0" w:line="374" w:lineRule="auto"/>
        <w:jc w:val="left"/>
        <w:rPr>
          <w:sz w:val="28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3"/>
        <w:numPr>
          <w:ilvl w:val="0"/>
          <w:numId w:val="14"/>
        </w:numPr>
        <w:tabs>
          <w:tab w:val="left" w:pos="1541"/>
        </w:tabs>
        <w:spacing w:before="63" w:after="0" w:line="240" w:lineRule="auto"/>
        <w:ind w:left="1540" w:right="0" w:hanging="361"/>
        <w:jc w:val="left"/>
      </w:pPr>
      <w:r>
        <w:t>TESTING:</w:t>
      </w:r>
    </w:p>
    <w:p>
      <w:pPr>
        <w:pStyle w:val="8"/>
        <w:spacing w:before="7"/>
        <w:rPr>
          <w:b/>
          <w:sz w:val="32"/>
        </w:rPr>
      </w:pPr>
    </w:p>
    <w:p>
      <w:pPr>
        <w:pStyle w:val="5"/>
        <w:numPr>
          <w:ilvl w:val="1"/>
          <w:numId w:val="14"/>
        </w:numPr>
        <w:tabs>
          <w:tab w:val="left" w:pos="2260"/>
          <w:tab w:val="left" w:pos="2261"/>
        </w:tabs>
        <w:spacing w:before="0" w:after="0" w:line="240" w:lineRule="auto"/>
        <w:ind w:left="2260" w:right="0" w:hanging="721"/>
        <w:jc w:val="left"/>
      </w:pPr>
      <w:r>
        <w:t>TESTING :</w:t>
      </w:r>
    </w:p>
    <w:p>
      <w:pPr>
        <w:pStyle w:val="8"/>
        <w:spacing w:before="9"/>
        <w:rPr>
          <w:b/>
          <w:sz w:val="27"/>
        </w:rPr>
      </w:pPr>
    </w:p>
    <w:p>
      <w:pPr>
        <w:pStyle w:val="10"/>
        <w:numPr>
          <w:ilvl w:val="2"/>
          <w:numId w:val="14"/>
        </w:numPr>
        <w:tabs>
          <w:tab w:val="left" w:pos="3460"/>
          <w:tab w:val="left" w:pos="3461"/>
        </w:tabs>
        <w:spacing w:before="1" w:after="0" w:line="240" w:lineRule="auto"/>
        <w:ind w:left="3461" w:right="0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 IBM</w:t>
      </w:r>
    </w:p>
    <w:p>
      <w:pPr>
        <w:pStyle w:val="10"/>
        <w:numPr>
          <w:ilvl w:val="2"/>
          <w:numId w:val="14"/>
        </w:numPr>
        <w:tabs>
          <w:tab w:val="left" w:pos="3460"/>
          <w:tab w:val="left" w:pos="3461"/>
        </w:tabs>
        <w:spacing w:before="12" w:after="0" w:line="240" w:lineRule="auto"/>
        <w:ind w:left="3461" w:right="0" w:hanging="360"/>
        <w:jc w:val="left"/>
        <w:rPr>
          <w:sz w:val="24"/>
        </w:rPr>
      </w:pPr>
      <w:r>
        <w:rPr>
          <w:sz w:val="24"/>
        </w:rPr>
        <w:t>I</w:t>
      </w:r>
      <w:r>
        <w:rPr>
          <w:rFonts w:hint="default"/>
          <w:sz w:val="24"/>
          <w:lang w:val="en-IN"/>
        </w:rPr>
        <w:t>O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10"/>
        <w:numPr>
          <w:ilvl w:val="2"/>
          <w:numId w:val="14"/>
        </w:numPr>
        <w:tabs>
          <w:tab w:val="left" w:pos="3460"/>
          <w:tab w:val="left" w:pos="3461"/>
        </w:tabs>
        <w:spacing w:before="12" w:after="0" w:line="240" w:lineRule="auto"/>
        <w:ind w:left="3461" w:right="0" w:hanging="360"/>
        <w:jc w:val="left"/>
        <w:rPr>
          <w:sz w:val="24"/>
        </w:rPr>
      </w:pP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NODE RED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>
      <w:pPr>
        <w:pStyle w:val="8"/>
        <w:spacing w:before="3"/>
        <w:rPr>
          <w:sz w:val="33"/>
        </w:rPr>
      </w:pPr>
    </w:p>
    <w:p>
      <w:pPr>
        <w:pStyle w:val="5"/>
        <w:numPr>
          <w:ilvl w:val="1"/>
          <w:numId w:val="14"/>
        </w:numPr>
        <w:tabs>
          <w:tab w:val="left" w:pos="2260"/>
          <w:tab w:val="left" w:pos="2261"/>
        </w:tabs>
        <w:spacing w:before="0" w:after="0" w:line="240" w:lineRule="auto"/>
        <w:ind w:left="2260" w:right="0" w:hanging="721"/>
        <w:jc w:val="left"/>
      </w:pPr>
      <w:r>
        <w:t>User</w:t>
      </w:r>
      <w:r>
        <w:rPr>
          <w:spacing w:val="-3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Testing:</w:t>
      </w:r>
    </w:p>
    <w:p>
      <w:pPr>
        <w:pStyle w:val="8"/>
        <w:spacing w:before="10"/>
        <w:rPr>
          <w:b/>
          <w:sz w:val="27"/>
        </w:rPr>
      </w:pPr>
    </w:p>
    <w:p>
      <w:pPr>
        <w:pStyle w:val="10"/>
        <w:numPr>
          <w:ilvl w:val="1"/>
          <w:numId w:val="15"/>
        </w:numPr>
        <w:tabs>
          <w:tab w:val="left" w:pos="1103"/>
          <w:tab w:val="left" w:pos="1104"/>
        </w:tabs>
        <w:spacing w:before="1" w:after="0" w:line="240" w:lineRule="auto"/>
        <w:ind w:left="1103" w:right="0" w:hanging="721"/>
        <w:jc w:val="left"/>
        <w:rPr>
          <w:b/>
          <w:sz w:val="28"/>
        </w:rPr>
      </w:pPr>
      <w:r>
        <w:rPr>
          <w:b/>
          <w:sz w:val="28"/>
        </w:rPr>
        <w:t>Purpose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Document</w:t>
      </w:r>
    </w:p>
    <w:p>
      <w:pPr>
        <w:pStyle w:val="8"/>
        <w:spacing w:before="2"/>
        <w:rPr>
          <w:b/>
          <w:sz w:val="28"/>
        </w:rPr>
      </w:pPr>
    </w:p>
    <w:p>
      <w:pPr>
        <w:spacing w:before="0" w:line="259" w:lineRule="auto"/>
        <w:ind w:left="1890" w:right="1287" w:hanging="1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The purpose of this document is to briefly explain the test coverage and open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issues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[ProductName]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project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at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time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release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User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Acceptance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Testing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(UAT).</w:t>
      </w:r>
    </w:p>
    <w:p>
      <w:pPr>
        <w:pStyle w:val="8"/>
        <w:spacing w:before="11"/>
        <w:rPr>
          <w:rFonts w:ascii="Arial MT"/>
        </w:rPr>
      </w:pPr>
    </w:p>
    <w:p>
      <w:pPr>
        <w:pStyle w:val="5"/>
        <w:numPr>
          <w:ilvl w:val="1"/>
          <w:numId w:val="15"/>
        </w:numPr>
        <w:tabs>
          <w:tab w:val="left" w:pos="1103"/>
          <w:tab w:val="left" w:pos="1104"/>
        </w:tabs>
        <w:spacing w:before="0" w:after="0" w:line="240" w:lineRule="auto"/>
        <w:ind w:left="1103" w:right="0" w:hanging="721"/>
        <w:jc w:val="left"/>
      </w:pPr>
      <w:r>
        <w:t>Defect</w:t>
      </w:r>
      <w:r>
        <w:rPr>
          <w:spacing w:val="-3"/>
        </w:rPr>
        <w:t xml:space="preserve"> </w:t>
      </w:r>
      <w:r>
        <w:t>Analysis</w:t>
      </w:r>
    </w:p>
    <w:p>
      <w:pPr>
        <w:pStyle w:val="8"/>
        <w:spacing w:before="1"/>
        <w:rPr>
          <w:b/>
          <w:sz w:val="28"/>
        </w:rPr>
      </w:pPr>
    </w:p>
    <w:p>
      <w:pPr>
        <w:spacing w:before="0" w:line="259" w:lineRule="auto"/>
        <w:ind w:left="1881" w:right="1282" w:firstLine="0"/>
        <w:jc w:val="both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report</w:t>
      </w:r>
      <w:r>
        <w:rPr>
          <w:rFonts w:ascii="Arial MT"/>
          <w:spacing w:val="-9"/>
          <w:sz w:val="22"/>
        </w:rPr>
        <w:t xml:space="preserve"> </w:t>
      </w:r>
      <w:r>
        <w:rPr>
          <w:rFonts w:ascii="Arial MT"/>
          <w:sz w:val="22"/>
        </w:rPr>
        <w:t>shows</w:t>
      </w:r>
      <w:r>
        <w:rPr>
          <w:rFonts w:ascii="Arial MT"/>
          <w:spacing w:val="-12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number</w:t>
      </w:r>
      <w:r>
        <w:rPr>
          <w:rFonts w:ascii="Arial MT"/>
          <w:spacing w:val="-10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resolved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or</w:t>
      </w:r>
      <w:r>
        <w:rPr>
          <w:rFonts w:ascii="Arial MT"/>
          <w:spacing w:val="-12"/>
          <w:sz w:val="22"/>
        </w:rPr>
        <w:t xml:space="preserve"> </w:t>
      </w:r>
      <w:r>
        <w:rPr>
          <w:rFonts w:ascii="Arial MT"/>
          <w:sz w:val="22"/>
        </w:rPr>
        <w:t>closed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bugs</w:t>
      </w:r>
      <w:r>
        <w:rPr>
          <w:rFonts w:ascii="Arial MT"/>
          <w:spacing w:val="-10"/>
          <w:sz w:val="22"/>
        </w:rPr>
        <w:t xml:space="preserve"> </w:t>
      </w:r>
      <w:r>
        <w:rPr>
          <w:rFonts w:ascii="Arial MT"/>
          <w:sz w:val="22"/>
        </w:rPr>
        <w:t>at</w:t>
      </w:r>
      <w:r>
        <w:rPr>
          <w:rFonts w:ascii="Arial MT"/>
          <w:spacing w:val="-12"/>
          <w:sz w:val="22"/>
        </w:rPr>
        <w:t xml:space="preserve"> </w:t>
      </w:r>
      <w:r>
        <w:rPr>
          <w:rFonts w:ascii="Arial MT"/>
          <w:sz w:val="22"/>
        </w:rPr>
        <w:t>each</w:t>
      </w:r>
      <w:r>
        <w:rPr>
          <w:rFonts w:ascii="Arial MT"/>
          <w:spacing w:val="-7"/>
          <w:sz w:val="22"/>
        </w:rPr>
        <w:t xml:space="preserve"> </w:t>
      </w:r>
      <w:r>
        <w:rPr>
          <w:rFonts w:ascii="Arial MT"/>
          <w:sz w:val="22"/>
        </w:rPr>
        <w:t>severity</w:t>
      </w:r>
      <w:r>
        <w:rPr>
          <w:rFonts w:ascii="Arial MT"/>
          <w:spacing w:val="-11"/>
          <w:sz w:val="22"/>
        </w:rPr>
        <w:t xml:space="preserve"> </w:t>
      </w:r>
      <w:r>
        <w:rPr>
          <w:rFonts w:ascii="Arial MT"/>
          <w:sz w:val="22"/>
        </w:rPr>
        <w:t>level,</w:t>
      </w:r>
      <w:r>
        <w:rPr>
          <w:rFonts w:ascii="Arial MT"/>
          <w:spacing w:val="-58"/>
          <w:sz w:val="22"/>
        </w:rPr>
        <w:t xml:space="preserve"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 xml:space="preserve"> </w:t>
      </w:r>
      <w:r>
        <w:rPr>
          <w:rFonts w:ascii="Arial MT"/>
          <w:sz w:val="22"/>
        </w:rPr>
        <w:t>how they</w:t>
      </w:r>
      <w:r>
        <w:rPr>
          <w:rFonts w:ascii="Arial MT"/>
          <w:spacing w:val="1"/>
          <w:sz w:val="22"/>
        </w:rPr>
        <w:t xml:space="preserve"> </w:t>
      </w:r>
      <w:r>
        <w:rPr>
          <w:rFonts w:ascii="Arial MT"/>
          <w:sz w:val="22"/>
        </w:rPr>
        <w:t>were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resolved</w:t>
      </w: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rPr>
          <w:rFonts w:ascii="Arial MT"/>
          <w:sz w:val="20"/>
        </w:rPr>
      </w:pPr>
    </w:p>
    <w:p>
      <w:pPr>
        <w:pStyle w:val="8"/>
        <w:spacing w:before="10"/>
        <w:rPr>
          <w:rFonts w:ascii="Arial MT"/>
          <w:sz w:val="16"/>
        </w:rPr>
      </w:pPr>
    </w:p>
    <w:tbl>
      <w:tblPr>
        <w:tblStyle w:val="7"/>
        <w:tblW w:w="0" w:type="auto"/>
        <w:tblInd w:w="85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1251"/>
        <w:gridCol w:w="1500"/>
        <w:gridCol w:w="1500"/>
        <w:gridCol w:w="1500"/>
        <w:gridCol w:w="159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61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spacing w:before="151"/>
              <w:ind w:left="4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251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spacing w:before="4"/>
              <w:rPr>
                <w:sz w:val="24"/>
              </w:rPr>
            </w:pPr>
          </w:p>
          <w:p>
            <w:pPr>
              <w:pStyle w:val="11"/>
              <w:spacing w:before="1" w:line="230" w:lineRule="atLeast"/>
              <w:ind w:left="560" w:right="212" w:hanging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pacing w:val="-1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rPr>
                <w:sz w:val="23"/>
              </w:rPr>
            </w:pPr>
          </w:p>
          <w:p>
            <w:pPr>
              <w:pStyle w:val="11"/>
              <w:spacing w:before="1" w:line="222" w:lineRule="exact"/>
              <w:ind w:left="3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rPr>
                <w:sz w:val="23"/>
              </w:rPr>
            </w:pPr>
          </w:p>
          <w:p>
            <w:pPr>
              <w:pStyle w:val="11"/>
              <w:spacing w:before="1" w:line="222" w:lineRule="exact"/>
              <w:ind w:left="3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rPr>
                <w:sz w:val="23"/>
              </w:rPr>
            </w:pPr>
          </w:p>
          <w:p>
            <w:pPr>
              <w:pStyle w:val="11"/>
              <w:spacing w:before="1" w:line="222" w:lineRule="exact"/>
              <w:ind w:left="3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593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11"/>
              <w:spacing w:before="151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By Design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1"/>
              <w:rPr>
                <w:sz w:val="23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3"/>
              </w:rPr>
            </w:pPr>
          </w:p>
          <w:p>
            <w:pPr>
              <w:pStyle w:val="11"/>
              <w:spacing w:line="252" w:lineRule="exact"/>
              <w:ind w:left="110" w:right="322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125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125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8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nil"/>
            </w:tcBorders>
          </w:tcPr>
          <w:p>
            <w:pPr>
              <w:pStyle w:val="11"/>
              <w:spacing w:before="5"/>
              <w:rPr>
                <w:sz w:val="22"/>
              </w:rPr>
            </w:pPr>
          </w:p>
          <w:p>
            <w:pPr>
              <w:pStyle w:val="11"/>
              <w:spacing w:before="1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1661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10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25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500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593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1"/>
              <w:spacing w:before="10"/>
              <w:rPr>
                <w:sz w:val="22"/>
              </w:rPr>
            </w:pPr>
          </w:p>
          <w:p>
            <w:pPr>
              <w:pStyle w:val="11"/>
              <w:ind w:left="101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36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spacing w:before="10"/>
        <w:rPr>
          <w:rFonts w:ascii="Arial MT"/>
          <w:sz w:val="29"/>
        </w:rPr>
      </w:pPr>
    </w:p>
    <w:p>
      <w:pPr>
        <w:pStyle w:val="5"/>
        <w:numPr>
          <w:ilvl w:val="1"/>
          <w:numId w:val="15"/>
        </w:numPr>
        <w:tabs>
          <w:tab w:val="left" w:pos="1103"/>
          <w:tab w:val="left" w:pos="1104"/>
        </w:tabs>
        <w:spacing w:before="89" w:after="0" w:line="240" w:lineRule="auto"/>
        <w:ind w:left="1103" w:right="0" w:hanging="721"/>
        <w:jc w:val="left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Analysis</w:t>
      </w:r>
    </w:p>
    <w:p>
      <w:pPr>
        <w:pStyle w:val="8"/>
        <w:spacing w:before="3"/>
        <w:rPr>
          <w:b/>
          <w:sz w:val="42"/>
        </w:rPr>
      </w:pPr>
    </w:p>
    <w:p>
      <w:pPr>
        <w:spacing w:before="1" w:line="259" w:lineRule="auto"/>
        <w:ind w:left="1890" w:right="916" w:hanging="1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report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shows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39"/>
          <w:sz w:val="22"/>
        </w:rPr>
        <w:t xml:space="preserve"> </w:t>
      </w:r>
      <w:r>
        <w:rPr>
          <w:rFonts w:ascii="Arial MT"/>
          <w:sz w:val="22"/>
        </w:rPr>
        <w:t>number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of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test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cases</w:t>
      </w:r>
      <w:r>
        <w:rPr>
          <w:rFonts w:ascii="Arial MT"/>
          <w:spacing w:val="40"/>
          <w:sz w:val="22"/>
        </w:rPr>
        <w:t xml:space="preserve"> </w:t>
      </w:r>
      <w:r>
        <w:rPr>
          <w:rFonts w:ascii="Arial MT"/>
          <w:sz w:val="22"/>
        </w:rPr>
        <w:t>that</w:t>
      </w:r>
      <w:r>
        <w:rPr>
          <w:rFonts w:ascii="Arial MT"/>
          <w:spacing w:val="43"/>
          <w:sz w:val="22"/>
        </w:rPr>
        <w:t xml:space="preserve"> </w:t>
      </w:r>
      <w:r>
        <w:rPr>
          <w:rFonts w:ascii="Arial MT"/>
          <w:sz w:val="22"/>
        </w:rPr>
        <w:t>have</w:t>
      </w:r>
      <w:r>
        <w:rPr>
          <w:rFonts w:ascii="Arial MT"/>
          <w:spacing w:val="40"/>
          <w:sz w:val="22"/>
        </w:rPr>
        <w:t xml:space="preserve"> </w:t>
      </w:r>
      <w:r>
        <w:rPr>
          <w:rFonts w:ascii="Arial MT"/>
          <w:sz w:val="22"/>
        </w:rPr>
        <w:t>passed,</w:t>
      </w:r>
      <w:r>
        <w:rPr>
          <w:rFonts w:ascii="Arial MT"/>
          <w:spacing w:val="41"/>
          <w:sz w:val="22"/>
        </w:rPr>
        <w:t xml:space="preserve"> </w:t>
      </w:r>
      <w:r>
        <w:rPr>
          <w:rFonts w:ascii="Arial MT"/>
          <w:sz w:val="22"/>
        </w:rPr>
        <w:t>failed,</w:t>
      </w:r>
      <w:r>
        <w:rPr>
          <w:rFonts w:ascii="Arial MT"/>
          <w:spacing w:val="42"/>
          <w:sz w:val="22"/>
        </w:rPr>
        <w:t xml:space="preserve"> </w:t>
      </w:r>
      <w:r>
        <w:rPr>
          <w:rFonts w:ascii="Arial MT"/>
          <w:sz w:val="22"/>
        </w:rPr>
        <w:t>and</w:t>
      </w:r>
      <w:r>
        <w:rPr>
          <w:rFonts w:ascii="Arial MT"/>
          <w:spacing w:val="-59"/>
          <w:sz w:val="22"/>
        </w:rPr>
        <w:t xml:space="preserve"> </w:t>
      </w:r>
      <w:r>
        <w:rPr>
          <w:rFonts w:ascii="Arial MT"/>
          <w:sz w:val="22"/>
        </w:rPr>
        <w:t>untested</w:t>
      </w:r>
    </w:p>
    <w:p>
      <w:pPr>
        <w:pStyle w:val="8"/>
        <w:spacing w:before="7"/>
        <w:rPr>
          <w:rFonts w:ascii="Arial MT"/>
          <w:sz w:val="25"/>
        </w:rPr>
      </w:pPr>
    </w:p>
    <w:tbl>
      <w:tblPr>
        <w:tblStyle w:val="7"/>
        <w:tblW w:w="0" w:type="auto"/>
        <w:tblInd w:w="859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8"/>
        <w:gridCol w:w="1469"/>
        <w:gridCol w:w="1426"/>
        <w:gridCol w:w="871"/>
        <w:gridCol w:w="744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2088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11"/>
              <w:spacing w:before="149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69" w:type="dxa"/>
            <w:tcBorders>
              <w:top w:val="nil"/>
            </w:tcBorders>
            <w:shd w:val="clear" w:color="auto" w:fill="F1F1F1"/>
          </w:tcPr>
          <w:p>
            <w:pPr>
              <w:pStyle w:val="11"/>
              <w:spacing w:before="149"/>
              <w:ind w:lef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26" w:type="dxa"/>
            <w:tcBorders>
              <w:top w:val="nil"/>
            </w:tcBorders>
            <w:shd w:val="clear" w:color="auto" w:fill="F1F1F1"/>
          </w:tcPr>
          <w:p>
            <w:pPr>
              <w:pStyle w:val="11"/>
              <w:spacing w:before="149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71" w:type="dxa"/>
            <w:tcBorders>
              <w:top w:val="nil"/>
            </w:tcBorders>
            <w:shd w:val="clear" w:color="auto" w:fill="F1F1F1"/>
          </w:tcPr>
          <w:p>
            <w:pPr>
              <w:pStyle w:val="11"/>
              <w:spacing w:before="149"/>
              <w:ind w:left="-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44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11"/>
              <w:spacing w:before="149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41"/>
              <w:ind w:left="100"/>
              <w:rPr>
                <w:sz w:val="22"/>
              </w:rPr>
            </w:pPr>
            <w:r>
              <w:rPr>
                <w:sz w:val="22"/>
              </w:rPr>
              <w:t>Print Engine</w:t>
            </w:r>
          </w:p>
        </w:tc>
        <w:tc>
          <w:tcPr>
            <w:tcW w:w="1469" w:type="dxa"/>
          </w:tcPr>
          <w:p>
            <w:pPr>
              <w:pStyle w:val="11"/>
              <w:spacing w:before="141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26" w:type="dxa"/>
          </w:tcPr>
          <w:p>
            <w:pPr>
              <w:pStyle w:val="11"/>
              <w:spacing w:before="141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41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4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100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1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9"/>
              <w:ind w:left="100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69" w:type="dxa"/>
          </w:tcPr>
          <w:p>
            <w:pPr>
              <w:pStyle w:val="11"/>
              <w:spacing w:before="139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26" w:type="dxa"/>
          </w:tcPr>
          <w:p>
            <w:pPr>
              <w:pStyle w:val="11"/>
              <w:spacing w:before="139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9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91"/>
              <w:rPr>
                <w:sz w:val="22"/>
              </w:rPr>
            </w:pPr>
            <w:r>
              <w:rPr>
                <w:sz w:val="22"/>
              </w:rPr>
              <w:t>Outsource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Shipping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100" w:right="-15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Reporting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088" w:type="dxa"/>
            <w:tcBorders>
              <w:left w:val="nil"/>
            </w:tcBorders>
          </w:tcPr>
          <w:p>
            <w:pPr>
              <w:pStyle w:val="11"/>
              <w:spacing w:before="136"/>
              <w:ind w:left="100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469" w:type="dxa"/>
          </w:tcPr>
          <w:p>
            <w:pPr>
              <w:pStyle w:val="11"/>
              <w:spacing w:before="136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26" w:type="dxa"/>
          </w:tcPr>
          <w:p>
            <w:pPr>
              <w:pStyle w:val="11"/>
              <w:spacing w:before="136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</w:tcPr>
          <w:p>
            <w:pPr>
              <w:pStyle w:val="11"/>
              <w:spacing w:before="136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right w:val="nil"/>
            </w:tcBorders>
          </w:tcPr>
          <w:p>
            <w:pPr>
              <w:pStyle w:val="11"/>
              <w:spacing w:before="1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088" w:type="dxa"/>
            <w:tcBorders>
              <w:left w:val="nil"/>
              <w:bottom w:val="nil"/>
            </w:tcBorders>
          </w:tcPr>
          <w:p>
            <w:pPr>
              <w:pStyle w:val="11"/>
              <w:spacing w:before="139"/>
              <w:ind w:left="91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1469" w:type="dxa"/>
            <w:tcBorders>
              <w:bottom w:val="nil"/>
            </w:tcBorders>
          </w:tcPr>
          <w:p>
            <w:pPr>
              <w:pStyle w:val="11"/>
              <w:spacing w:before="139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26" w:type="dxa"/>
            <w:tcBorders>
              <w:bottom w:val="nil"/>
            </w:tcBorders>
          </w:tcPr>
          <w:p>
            <w:pPr>
              <w:pStyle w:val="11"/>
              <w:spacing w:before="139"/>
              <w:ind w:left="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11"/>
              <w:spacing w:before="139"/>
              <w:ind w:left="-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44" w:type="dxa"/>
            <w:tcBorders>
              <w:bottom w:val="nil"/>
              <w:right w:val="nil"/>
            </w:tcBorders>
          </w:tcPr>
          <w:p>
            <w:pPr>
              <w:pStyle w:val="11"/>
              <w:spacing w:before="13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8"/>
        <w:rPr>
          <w:rFonts w:ascii="Arial MT"/>
        </w:rPr>
      </w:pPr>
    </w:p>
    <w:p>
      <w:pPr>
        <w:spacing w:before="185"/>
        <w:ind w:left="806" w:right="0" w:firstLine="0"/>
        <w:jc w:val="left"/>
        <w:rPr>
          <w:b/>
          <w:sz w:val="36"/>
        </w:rPr>
      </w:pPr>
      <w:r>
        <w:rPr>
          <w:b/>
          <w:sz w:val="28"/>
        </w:rPr>
        <w:t>9</w:t>
      </w:r>
      <w:r>
        <w:rPr>
          <w:b/>
          <w:spacing w:val="9"/>
          <w:sz w:val="28"/>
        </w:rPr>
        <w:t xml:space="preserve"> </w:t>
      </w:r>
      <w:r>
        <w:rPr>
          <w:b/>
          <w:sz w:val="36"/>
        </w:rPr>
        <w:t>RESULT</w:t>
      </w:r>
    </w:p>
    <w:p>
      <w:pPr>
        <w:pStyle w:val="8"/>
        <w:spacing w:before="10"/>
        <w:rPr>
          <w:b/>
          <w:sz w:val="41"/>
        </w:rPr>
      </w:pPr>
    </w:p>
    <w:p>
      <w:pPr>
        <w:spacing w:before="0"/>
        <w:ind w:left="1574" w:right="0" w:firstLine="0"/>
        <w:jc w:val="left"/>
        <w:rPr>
          <w:sz w:val="28"/>
        </w:rPr>
      </w:pPr>
      <w:r>
        <w:rPr>
          <w:sz w:val="28"/>
        </w:rPr>
        <w:t>MIT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  <w:r>
        <w:rPr>
          <w:spacing w:val="-2"/>
          <w:sz w:val="28"/>
        </w:rPr>
        <w:t xml:space="preserve"> </w:t>
      </w:r>
      <w:r>
        <w:rPr>
          <w:sz w:val="28"/>
        </w:rPr>
        <w:t>INVENTOR-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DESIGN THE</w:t>
      </w:r>
      <w:r>
        <w:rPr>
          <w:spacing w:val="-1"/>
          <w:sz w:val="28"/>
        </w:rPr>
        <w:t xml:space="preserve"> </w:t>
      </w:r>
      <w:r>
        <w:rPr>
          <w:sz w:val="28"/>
        </w:rPr>
        <w:t>APP</w:t>
      </w:r>
    </w:p>
    <w:p>
      <w:pPr>
        <w:pStyle w:val="8"/>
        <w:spacing w:before="2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113665</wp:posOffset>
            </wp:positionV>
            <wp:extent cx="4902200" cy="2756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355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5" w:after="1"/>
        <w:rPr>
          <w:sz w:val="10"/>
        </w:rPr>
      </w:pPr>
    </w:p>
    <w:p>
      <w:pPr>
        <w:pStyle w:val="8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979670" cy="27990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814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1"/>
        </w:rPr>
      </w:pPr>
    </w:p>
    <w:p>
      <w:pPr>
        <w:pStyle w:val="8"/>
        <w:ind w:left="820"/>
      </w:pPr>
      <w:r>
        <w:t>MIT</w:t>
      </w:r>
      <w:r>
        <w:rPr>
          <w:spacing w:val="-1"/>
        </w:rPr>
        <w:t xml:space="preserve"> </w:t>
      </w:r>
      <w:r>
        <w:t>AI2</w:t>
      </w:r>
      <w:r>
        <w:rPr>
          <w:spacing w:val="-2"/>
        </w:rPr>
        <w:t xml:space="preserve"> </w:t>
      </w:r>
      <w:r>
        <w:t>COMPANION APP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QR</w:t>
      </w:r>
      <w:r>
        <w:rPr>
          <w:spacing w:val="-1"/>
        </w:rPr>
        <w:t xml:space="preserve"> </w:t>
      </w:r>
      <w:r>
        <w:t>CODE</w:t>
      </w: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237490</wp:posOffset>
            </wp:positionV>
            <wp:extent cx="2771140" cy="40303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392" cy="40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134"/>
      </w:pPr>
      <w:r>
        <w:t>ADVANTAGES</w:t>
      </w:r>
      <w:r>
        <w:rPr>
          <w:spacing w:val="-1"/>
        </w:rPr>
        <w:t xml:space="preserve"> </w:t>
      </w:r>
      <w:r>
        <w:t>: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279" w:after="0" w:line="249" w:lineRule="auto"/>
        <w:ind w:left="1540" w:right="922" w:hanging="360"/>
        <w:jc w:val="left"/>
        <w:rPr>
          <w:sz w:val="24"/>
        </w:rPr>
      </w:pPr>
      <w:r>
        <w:rPr>
          <w:sz w:val="24"/>
        </w:rPr>
        <w:t>Farmers</w:t>
      </w:r>
      <w:r>
        <w:rPr>
          <w:spacing w:val="23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monitor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health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farm</w:t>
      </w:r>
      <w:r>
        <w:rPr>
          <w:spacing w:val="23"/>
          <w:sz w:val="24"/>
        </w:rPr>
        <w:t xml:space="preserve"> </w:t>
      </w:r>
      <w:r>
        <w:rPr>
          <w:sz w:val="24"/>
        </w:rPr>
        <w:t>animals</w:t>
      </w:r>
      <w:r>
        <w:rPr>
          <w:spacing w:val="25"/>
          <w:sz w:val="24"/>
        </w:rPr>
        <w:t xml:space="preserve"> </w:t>
      </w:r>
      <w:r>
        <w:rPr>
          <w:sz w:val="24"/>
        </w:rPr>
        <w:t>closely,</w:t>
      </w:r>
      <w:r>
        <w:rPr>
          <w:spacing w:val="25"/>
          <w:sz w:val="24"/>
        </w:rPr>
        <w:t xml:space="preserve"> </w:t>
      </w:r>
      <w:r>
        <w:rPr>
          <w:sz w:val="24"/>
        </w:rPr>
        <w:t>even</w:t>
      </w:r>
      <w:r>
        <w:rPr>
          <w:spacing w:val="25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physically</w:t>
      </w:r>
      <w:r>
        <w:rPr>
          <w:spacing w:val="-57"/>
          <w:sz w:val="24"/>
        </w:rPr>
        <w:t xml:space="preserve"> </w:t>
      </w:r>
      <w:r>
        <w:rPr>
          <w:sz w:val="24"/>
        </w:rPr>
        <w:t>distant.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2" w:after="0" w:line="249" w:lineRule="auto"/>
        <w:ind w:left="1540" w:right="921" w:hanging="360"/>
        <w:jc w:val="left"/>
        <w:rPr>
          <w:sz w:val="24"/>
        </w:rPr>
      </w:pP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farming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waste,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greater number of resources through remote</w:t>
      </w:r>
      <w:r>
        <w:rPr>
          <w:spacing w:val="-1"/>
          <w:sz w:val="24"/>
        </w:rPr>
        <w:t xml:space="preserve"> </w:t>
      </w:r>
      <w:r>
        <w:rPr>
          <w:sz w:val="24"/>
        </w:rPr>
        <w:t>sensing.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2" w:after="0" w:line="240" w:lineRule="auto"/>
        <w:ind w:left="1540" w:right="0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reliance.</w:t>
      </w:r>
    </w:p>
    <w:p>
      <w:pPr>
        <w:pStyle w:val="10"/>
        <w:numPr>
          <w:ilvl w:val="0"/>
          <w:numId w:val="16"/>
        </w:numPr>
        <w:tabs>
          <w:tab w:val="left" w:pos="1540"/>
          <w:tab w:val="left" w:pos="1541"/>
        </w:tabs>
        <w:spacing w:before="10" w:after="0" w:line="240" w:lineRule="auto"/>
        <w:ind w:left="1540" w:right="0" w:hanging="361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4"/>
        <w:rPr>
          <w:sz w:val="28"/>
        </w:rPr>
      </w:pPr>
    </w:p>
    <w:p>
      <w:pPr>
        <w:pStyle w:val="3"/>
      </w:pPr>
      <w:r>
        <w:t>DISADVANTAGES: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34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Farms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in remote areas</w:t>
      </w:r>
      <w:r>
        <w:rPr>
          <w:spacing w:val="-1"/>
          <w:sz w:val="24"/>
        </w:rPr>
        <w:t xml:space="preserve"> </w:t>
      </w:r>
      <w:r>
        <w:rPr>
          <w:sz w:val="24"/>
        </w:rPr>
        <w:t>and are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from 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internet.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54" w:after="0" w:line="244" w:lineRule="auto"/>
        <w:ind w:left="990" w:right="926" w:hanging="171"/>
        <w:jc w:val="left"/>
        <w:rPr>
          <w:sz w:val="24"/>
        </w:rPr>
      </w:pP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farmer</w:t>
      </w:r>
      <w:r>
        <w:rPr>
          <w:spacing w:val="43"/>
          <w:sz w:val="24"/>
        </w:rPr>
        <w:t xml:space="preserve"> </w:t>
      </w:r>
      <w:r>
        <w:rPr>
          <w:sz w:val="24"/>
        </w:rPr>
        <w:t>needs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have</w:t>
      </w:r>
      <w:r>
        <w:rPr>
          <w:spacing w:val="45"/>
          <w:sz w:val="24"/>
        </w:rPr>
        <w:t xml:space="preserve"> </w:t>
      </w:r>
      <w:r>
        <w:rPr>
          <w:sz w:val="24"/>
        </w:rPr>
        <w:t>access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crop</w:t>
      </w:r>
      <w:r>
        <w:rPr>
          <w:spacing w:val="44"/>
          <w:sz w:val="24"/>
        </w:rPr>
        <w:t xml:space="preserve"> </w:t>
      </w:r>
      <w:r>
        <w:rPr>
          <w:sz w:val="24"/>
        </w:rPr>
        <w:t>data</w:t>
      </w:r>
      <w:r>
        <w:rPr>
          <w:spacing w:val="43"/>
          <w:sz w:val="24"/>
        </w:rPr>
        <w:t xml:space="preserve"> </w:t>
      </w:r>
      <w:r>
        <w:rPr>
          <w:sz w:val="24"/>
        </w:rPr>
        <w:t>reliably</w:t>
      </w:r>
      <w:r>
        <w:rPr>
          <w:spacing w:val="44"/>
          <w:sz w:val="24"/>
        </w:rPr>
        <w:t xml:space="preserve"> </w:t>
      </w:r>
      <w:r>
        <w:rPr>
          <w:sz w:val="24"/>
        </w:rPr>
        <w:t>at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time</w:t>
      </w:r>
      <w:r>
        <w:rPr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47"/>
          <w:sz w:val="24"/>
        </w:rPr>
        <w:t xml:space="preserve"> </w:t>
      </w:r>
      <w:r>
        <w:rPr>
          <w:sz w:val="24"/>
        </w:rPr>
        <w:t>any</w:t>
      </w:r>
      <w:r>
        <w:rPr>
          <w:spacing w:val="44"/>
          <w:sz w:val="24"/>
        </w:rPr>
        <w:t xml:space="preserve"> </w:t>
      </w:r>
      <w:r>
        <w:rPr>
          <w:sz w:val="24"/>
        </w:rPr>
        <w:t>location,</w:t>
      </w:r>
      <w:r>
        <w:rPr>
          <w:spacing w:val="44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issues would</w:t>
      </w:r>
      <w:r>
        <w:rPr>
          <w:spacing w:val="2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advanced 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system to be</w:t>
      </w:r>
      <w:r>
        <w:rPr>
          <w:spacing w:val="-2"/>
          <w:sz w:val="24"/>
        </w:rPr>
        <w:t xml:space="preserve"> </w:t>
      </w:r>
      <w:r>
        <w:rPr>
          <w:sz w:val="24"/>
        </w:rPr>
        <w:t>useless.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95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49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Equipment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rFonts w:hint="default"/>
          <w:sz w:val="24"/>
          <w:lang w:val="en-IN"/>
        </w:rPr>
        <w:t>O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expensive.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5"/>
        <w:rPr>
          <w:sz w:val="23"/>
        </w:rPr>
      </w:pPr>
    </w:p>
    <w:p>
      <w:pPr>
        <w:pStyle w:val="3"/>
      </w:pPr>
      <w:r>
        <w:t>APPLICATIONS: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32" w:after="0" w:line="244" w:lineRule="auto"/>
        <w:ind w:left="990" w:right="924" w:hanging="171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crop</w:t>
      </w:r>
      <w:r>
        <w:rPr>
          <w:spacing w:val="54"/>
          <w:sz w:val="24"/>
        </w:rPr>
        <w:t xml:space="preserve"> </w:t>
      </w:r>
      <w:r>
        <w:rPr>
          <w:sz w:val="24"/>
        </w:rPr>
        <w:t>field</w:t>
      </w:r>
      <w:r>
        <w:rPr>
          <w:spacing w:val="54"/>
          <w:sz w:val="24"/>
        </w:rPr>
        <w:t xml:space="preserve"> </w:t>
      </w:r>
      <w:r>
        <w:rPr>
          <w:sz w:val="24"/>
        </w:rPr>
        <w:t>with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help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sensors</w:t>
      </w:r>
      <w:r>
        <w:rPr>
          <w:spacing w:val="54"/>
          <w:sz w:val="24"/>
        </w:rPr>
        <w:t xml:space="preserve"> </w:t>
      </w:r>
      <w:r>
        <w:rPr>
          <w:sz w:val="24"/>
        </w:rPr>
        <w:t>(light</w:t>
      </w:r>
      <w:r>
        <w:rPr>
          <w:spacing w:val="58"/>
          <w:sz w:val="24"/>
        </w:rPr>
        <w:t xml:space="preserve"> </w:t>
      </w:r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humidity,</w:t>
      </w:r>
      <w:r>
        <w:rPr>
          <w:spacing w:val="53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53"/>
          <w:sz w:val="24"/>
        </w:rPr>
        <w:t xml:space="preserve"> </w:t>
      </w:r>
      <w:r>
        <w:rPr>
          <w:sz w:val="24"/>
        </w:rPr>
        <w:t>soil</w:t>
      </w:r>
      <w:r>
        <w:rPr>
          <w:spacing w:val="-57"/>
          <w:sz w:val="24"/>
        </w:rPr>
        <w:t xml:space="preserve"> </w:t>
      </w:r>
      <w:r>
        <w:rPr>
          <w:sz w:val="24"/>
        </w:rPr>
        <w:t>moisture,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193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Automating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irrigation system</w:t>
      </w:r>
    </w:p>
    <w:p>
      <w:pPr>
        <w:pStyle w:val="10"/>
        <w:numPr>
          <w:ilvl w:val="2"/>
          <w:numId w:val="15"/>
        </w:numPr>
        <w:tabs>
          <w:tab w:val="left" w:pos="991"/>
        </w:tabs>
        <w:spacing w:before="230" w:after="0" w:line="240" w:lineRule="auto"/>
        <w:ind w:left="990" w:right="0" w:hanging="171"/>
        <w:jc w:val="left"/>
        <w:rPr>
          <w:sz w:val="24"/>
        </w:rPr>
      </w:pPr>
      <w:r>
        <w:rPr>
          <w:sz w:val="24"/>
        </w:rPr>
        <w:t>Soil</w:t>
      </w:r>
      <w:r>
        <w:rPr>
          <w:spacing w:val="-2"/>
          <w:sz w:val="24"/>
        </w:rPr>
        <w:t xml:space="preserve"> </w:t>
      </w:r>
      <w:r>
        <w:rPr>
          <w:sz w:val="24"/>
        </w:rPr>
        <w:t>Moisture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(including</w:t>
      </w:r>
      <w:r>
        <w:rPr>
          <w:spacing w:val="-2"/>
          <w:sz w:val="24"/>
        </w:rPr>
        <w:t xml:space="preserve"> </w:t>
      </w:r>
      <w:r>
        <w:rPr>
          <w:sz w:val="24"/>
        </w:rPr>
        <w:t>conductivity)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pStyle w:val="8"/>
        <w:spacing w:before="3"/>
        <w:rPr>
          <w:sz w:val="28"/>
        </w:rPr>
      </w:pPr>
    </w:p>
    <w:p>
      <w:pPr>
        <w:pStyle w:val="2"/>
        <w:spacing w:before="0"/>
      </w:pPr>
      <w:r>
        <w:t>CONCLUSION:</w:t>
      </w:r>
    </w:p>
    <w:p>
      <w:pPr>
        <w:pStyle w:val="8"/>
        <w:spacing w:before="152" w:line="256" w:lineRule="auto"/>
        <w:ind w:left="820" w:right="832" w:firstLine="959"/>
        <w:jc w:val="both"/>
      </w:pPr>
      <w:r>
        <w:t>The</w:t>
      </w:r>
      <w:r>
        <w:rPr>
          <w:spacing w:val="-15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crop</w:t>
      </w:r>
      <w:r>
        <w:rPr>
          <w:spacing w:val="-13"/>
        </w:rPr>
        <w:t xml:space="preserve"> </w:t>
      </w:r>
      <w:r>
        <w:t>vandalization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wild</w:t>
      </w:r>
      <w:r>
        <w:rPr>
          <w:spacing w:val="-12"/>
        </w:rPr>
        <w:t xml:space="preserve"> </w:t>
      </w:r>
      <w:r>
        <w:t>animals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fire</w:t>
      </w:r>
      <w:r>
        <w:rPr>
          <w:spacing w:val="-13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become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major</w:t>
      </w:r>
      <w:r>
        <w:rPr>
          <w:spacing w:val="-13"/>
        </w:rPr>
        <w:t xml:space="preserve"> </w:t>
      </w:r>
      <w:r>
        <w:t>social</w:t>
      </w:r>
      <w:r>
        <w:rPr>
          <w:spacing w:val="-58"/>
        </w:rPr>
        <w:t xml:space="preserve"> </w:t>
      </w:r>
      <w:r>
        <w:t>problem in current time. It requires urgent attention as no effective solution exists till date for</w:t>
      </w:r>
      <w:r>
        <w:rPr>
          <w:spacing w:val="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problem.Thus,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carries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12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relevance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aims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problem.</w:t>
      </w:r>
      <w:r>
        <w:rPr>
          <w:spacing w:val="-58"/>
        </w:rPr>
        <w:t xml:space="preserve"> </w:t>
      </w:r>
      <w:r>
        <w:t>This project will help farmers in protecting their orchards and fields and save them from</w:t>
      </w:r>
      <w:r>
        <w:rPr>
          <w:spacing w:val="1"/>
        </w:rPr>
        <w:t xml:space="preserve"> </w:t>
      </w:r>
      <w:r>
        <w:t>significant financial losses and will save them from the unproductive efforts that they endure</w:t>
      </w:r>
      <w:r>
        <w:rPr>
          <w:spacing w:val="1"/>
        </w:rPr>
        <w:t xml:space="preserve"> </w:t>
      </w:r>
      <w:r>
        <w:t>for the protection their fields. This will also help them in achieving better crop yields thus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 their</w:t>
      </w:r>
      <w:r>
        <w:rPr>
          <w:spacing w:val="-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well being.</w:t>
      </w:r>
    </w:p>
    <w:p>
      <w:pPr>
        <w:spacing w:after="0" w:line="256" w:lineRule="auto"/>
        <w:jc w:val="both"/>
        <w:sectPr>
          <w:pgSz w:w="11910" w:h="16840"/>
          <w:pgMar w:top="1580" w:right="5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2"/>
        <w:spacing w:before="255"/>
      </w:pPr>
      <w:r>
        <w:t>FUTURE</w:t>
      </w:r>
      <w:r>
        <w:rPr>
          <w:spacing w:val="-1"/>
        </w:rPr>
        <w:t xml:space="preserve"> </w:t>
      </w:r>
      <w:r>
        <w:t>SCOPE:</w:t>
      </w:r>
    </w:p>
    <w:p>
      <w:pPr>
        <w:pStyle w:val="8"/>
        <w:spacing w:before="4"/>
        <w:rPr>
          <w:b/>
          <w:sz w:val="11"/>
        </w:rPr>
      </w:pPr>
      <w:r>
        <w:pict>
          <v:shape id="_x0000_s1026" o:spid="_x0000_s1026" o:spt="202" type="#_x0000_t202" style="position:absolute;left:0pt;margin-left:72pt;margin-top:7.75pt;height:13.8pt;width:455.6pt;mso-position-horizontal-relative:page;mso-wrap-distance-bottom:0pt;mso-wrap-distance-top:0pt;z-index:-251654144;mso-width-relative:page;mso-height-relative:page;" fillcolor="#EDEDE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line="275" w:lineRule="exact"/>
                    <w:ind w:left="1334"/>
                  </w:pPr>
                  <w:r>
                    <w:t>Study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developed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t>Crop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protection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5" w:line="261" w:lineRule="auto"/>
        <w:ind w:left="820" w:right="837"/>
        <w:jc w:val="both"/>
        <w:rPr>
          <w:rFonts w:ascii="Arial MT"/>
        </w:rPr>
      </w:pPr>
      <w:r>
        <w:rPr>
          <w:shd w:val="clear" w:color="auto" w:fill="EDEDED"/>
        </w:rPr>
        <w:t>effectiveness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with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development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Arduino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based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variable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frequency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Ultrasonic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bird</w:t>
      </w:r>
      <w:r>
        <w:rPr>
          <w:spacing w:val="-57"/>
        </w:rPr>
        <w:t xml:space="preserve"> </w:t>
      </w:r>
      <w:r>
        <w:rPr>
          <w:shd w:val="clear" w:color="auto" w:fill="EDEDED"/>
        </w:rPr>
        <w:t>deterrent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circuit.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outline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crop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damage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caused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by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particular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Wild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animal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if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</w:t>
      </w:r>
      <w:r>
        <w:rPr>
          <w:spacing w:val="1"/>
        </w:rPr>
        <w:t xml:space="preserve"> </w:t>
      </w:r>
      <w:r>
        <w:rPr>
          <w:shd w:val="clear" w:color="auto" w:fill="EDEDED"/>
        </w:rPr>
        <w:t>behavioural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features of the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With the reduced cost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in the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smart phones</w:t>
      </w:r>
      <w:r>
        <w:rPr>
          <w:rFonts w:ascii="Arial MT"/>
          <w:shd w:val="clear" w:color="auto" w:fill="EDEDED"/>
        </w:rPr>
        <w:t>.</w:t>
      </w:r>
    </w:p>
    <w:p>
      <w:pPr>
        <w:pStyle w:val="8"/>
        <w:rPr>
          <w:rFonts w:ascii="Arial MT"/>
          <w:sz w:val="26"/>
        </w:rPr>
      </w:pPr>
    </w:p>
    <w:p>
      <w:pPr>
        <w:pStyle w:val="8"/>
        <w:spacing w:before="5"/>
        <w:rPr>
          <w:rFonts w:ascii="Arial MT"/>
          <w:sz w:val="22"/>
        </w:rPr>
      </w:pPr>
    </w:p>
    <w:p>
      <w:pPr>
        <w:spacing w:before="0"/>
        <w:ind w:left="820" w:right="0" w:firstLine="0"/>
        <w:jc w:val="left"/>
        <w:rPr>
          <w:sz w:val="36"/>
        </w:rPr>
      </w:pPr>
      <w:r>
        <w:rPr>
          <w:sz w:val="36"/>
        </w:rPr>
        <w:t>APPENDIX:</w:t>
      </w:r>
    </w:p>
    <w:p>
      <w:pPr>
        <w:spacing w:before="143"/>
        <w:ind w:left="820" w:right="0" w:firstLine="0"/>
        <w:jc w:val="both"/>
        <w:rPr>
          <w:i/>
          <w:sz w:val="28"/>
        </w:rPr>
      </w:pPr>
      <w:r>
        <w:rPr>
          <w:i/>
          <w:sz w:val="28"/>
        </w:rPr>
        <w:t>SOURCE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CODE</w:t>
      </w:r>
    </w:p>
    <w:p>
      <w:pPr>
        <w:pStyle w:val="8"/>
        <w:spacing w:before="170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uploaded in git hub.</w:t>
      </w:r>
    </w:p>
    <w:p>
      <w:pPr>
        <w:pStyle w:val="8"/>
        <w:rPr>
          <w:sz w:val="26"/>
        </w:rPr>
      </w:pPr>
    </w:p>
    <w:p>
      <w:pPr>
        <w:pStyle w:val="8"/>
        <w:rPr>
          <w:sz w:val="26"/>
        </w:rPr>
      </w:pPr>
    </w:p>
    <w:p>
      <w:pPr>
        <w:spacing w:before="195"/>
        <w:ind w:left="1540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"https://github.com/IBM-EPBL/IBM-Project-19328-1659696285" \h </w:instrText>
      </w:r>
      <w:r>
        <w:fldChar w:fldCharType="separate"/>
      </w:r>
      <w:r>
        <w:rPr>
          <w:b/>
          <w:i/>
          <w:color w:val="0462C1"/>
          <w:sz w:val="28"/>
          <w:u w:val="thick" w:color="0462C1"/>
        </w:rPr>
        <w:t>GITHUB</w:t>
      </w:r>
      <w:r>
        <w:rPr>
          <w:b/>
          <w:i/>
          <w:color w:val="0462C1"/>
          <w:spacing w:val="-4"/>
          <w:sz w:val="28"/>
          <w:u w:val="thick" w:color="0462C1"/>
        </w:rPr>
        <w:t xml:space="preserve"> </w:t>
      </w:r>
      <w:r>
        <w:rPr>
          <w:b/>
          <w:i/>
          <w:color w:val="0462C1"/>
          <w:sz w:val="28"/>
          <w:u w:val="thick" w:color="0462C1"/>
        </w:rPr>
        <w:t>LINK</w:t>
      </w:r>
      <w:r>
        <w:rPr>
          <w:b/>
          <w:i/>
          <w:color w:val="0462C1"/>
          <w:spacing w:val="-9"/>
          <w:sz w:val="28"/>
        </w:rPr>
        <w:t xml:space="preserve"> </w:t>
      </w:r>
      <w:r>
        <w:rPr>
          <w:b/>
          <w:i/>
          <w:color w:val="0462C1"/>
          <w:spacing w:val="-9"/>
          <w:sz w:val="28"/>
        </w:rPr>
        <w:fldChar w:fldCharType="end"/>
      </w:r>
      <w:r>
        <w:rPr>
          <w:b/>
          <w:sz w:val="24"/>
        </w:rPr>
        <w:t>–</w:t>
      </w:r>
    </w:p>
    <w:sectPr>
      <w:pgSz w:w="11910" w:h="16840"/>
      <w:pgMar w:top="1580" w:right="52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bullet"/>
      <w:lvlText w:val="•"/>
      <w:lvlJc w:val="left"/>
      <w:pPr>
        <w:ind w:left="1646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1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2"/>
      <w:numFmt w:val="decimal"/>
      <w:lvlText w:val="%1."/>
      <w:lvlJc w:val="left"/>
      <w:pPr>
        <w:ind w:left="2203" w:hanging="27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6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13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69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26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3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39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6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3" w:hanging="277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8"/>
      <w:numFmt w:val="decimal"/>
      <w:lvlText w:val="%1"/>
      <w:lvlJc w:val="left"/>
      <w:pPr>
        <w:ind w:left="1103" w:hanging="72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03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90" w:hanging="17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8" w:hanging="1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2" w:hanging="1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6" w:hanging="1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0" w:hanging="1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4" w:hanging="1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8" w:hanging="171"/>
      </w:pPr>
      <w:rPr>
        <w:rFonts w:hint="default"/>
        <w:lang w:val="en-US" w:eastAsia="en-US" w:bidi="ar-SA"/>
      </w:rPr>
    </w:lvl>
  </w:abstractNum>
  <w:abstractNum w:abstractNumId="6">
    <w:nsid w:val="0053208E"/>
    <w:multiLevelType w:val="multilevel"/>
    <w:tmpl w:val="0053208E"/>
    <w:lvl w:ilvl="0" w:tentative="0">
      <w:start w:val="3"/>
      <w:numFmt w:val="upperLetter"/>
      <w:lvlText w:val="%1"/>
      <w:lvlJc w:val="left"/>
      <w:pPr>
        <w:ind w:left="899" w:hanging="54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147" w:hanging="363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366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2560" w:hanging="276"/>
        <w:jc w:val="left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80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40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60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611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663" w:hanging="276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</w:abstractNum>
  <w:abstractNum w:abstractNumId="9">
    <w:nsid w:val="2470EC97"/>
    <w:multiLevelType w:val="multilevel"/>
    <w:tmpl w:val="2470EC97"/>
    <w:lvl w:ilvl="0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1" w:hanging="360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7"/>
      <w:numFmt w:val="decimal"/>
      <w:lvlText w:val="%1."/>
      <w:lvlJc w:val="left"/>
      <w:pPr>
        <w:ind w:left="1552" w:hanging="372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346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5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10" w:hanging="490"/>
        <w:jc w:val="righ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2246" w:hanging="49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0" w:hanging="4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40" w:hanging="4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60" w:hanging="4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961" w:hanging="4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62" w:hanging="4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3" w:hanging="490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138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9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7509E1"/>
    <w:rsid w:val="4B817E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80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61"/>
      <w:ind w:left="820" w:hanging="491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103" w:hanging="721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386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2022-11-20T04:36:00Z</dcterms:created>
  <dc:creator>scrt</dc:creator>
  <cp:lastModifiedBy>Aruna Devendiran</cp:lastModifiedBy>
  <dcterms:modified xsi:type="dcterms:W3CDTF">2022-11-20T05:10:33Z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BE39F3EBDE914CAA84CA12614349AB0C</vt:lpwstr>
  </property>
</Properties>
</file>